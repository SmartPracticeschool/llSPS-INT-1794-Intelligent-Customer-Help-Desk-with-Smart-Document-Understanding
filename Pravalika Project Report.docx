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6D7" w:rsidRDefault="00B346D7">
      <w:pPr>
        <w:spacing w:after="387" w:line="259" w:lineRule="auto"/>
        <w:ind w:left="187" w:firstLine="0"/>
        <w:jc w:val="center"/>
      </w:pPr>
    </w:p>
    <w:p w:rsidR="00B346D7" w:rsidRDefault="00244BE7">
      <w:pPr>
        <w:spacing w:after="237" w:line="259" w:lineRule="auto"/>
        <w:ind w:right="172"/>
        <w:jc w:val="center"/>
      </w:pPr>
      <w:r>
        <w:rPr>
          <w:b/>
          <w:sz w:val="72"/>
        </w:rPr>
        <w:t xml:space="preserve">Project Report </w:t>
      </w:r>
    </w:p>
    <w:p w:rsidR="00B346D7" w:rsidRDefault="00244BE7">
      <w:pPr>
        <w:spacing w:after="532" w:line="259" w:lineRule="auto"/>
        <w:ind w:right="160"/>
        <w:jc w:val="center"/>
      </w:pPr>
      <w:r>
        <w:rPr>
          <w:b/>
          <w:i/>
          <w:color w:val="404040"/>
          <w:sz w:val="60"/>
        </w:rPr>
        <w:t xml:space="preserve">on </w:t>
      </w:r>
    </w:p>
    <w:p w:rsidR="00B346D7" w:rsidRDefault="00244BE7">
      <w:pPr>
        <w:spacing w:after="0" w:line="259" w:lineRule="auto"/>
        <w:ind w:right="3"/>
        <w:jc w:val="center"/>
      </w:pPr>
      <w:r>
        <w:rPr>
          <w:b/>
          <w:sz w:val="72"/>
        </w:rPr>
        <w:t xml:space="preserve">Intelligent Customer </w:t>
      </w:r>
    </w:p>
    <w:p w:rsidR="00B346D7" w:rsidRDefault="00244BE7">
      <w:pPr>
        <w:spacing w:after="30" w:line="259" w:lineRule="auto"/>
        <w:ind w:right="3"/>
        <w:jc w:val="center"/>
      </w:pPr>
      <w:r>
        <w:rPr>
          <w:b/>
          <w:sz w:val="72"/>
        </w:rPr>
        <w:t>Help</w:t>
      </w:r>
      <w:r>
        <w:rPr>
          <w:b/>
          <w:sz w:val="72"/>
          <w:lang w:val="en-IN"/>
        </w:rPr>
        <w:t xml:space="preserve"> D</w:t>
      </w:r>
      <w:r>
        <w:rPr>
          <w:b/>
          <w:sz w:val="72"/>
        </w:rPr>
        <w:t xml:space="preserve">esk with Smart </w:t>
      </w:r>
    </w:p>
    <w:p w:rsidR="00B346D7" w:rsidRDefault="00244BE7">
      <w:pPr>
        <w:spacing w:after="219" w:line="263" w:lineRule="auto"/>
        <w:ind w:left="484"/>
        <w:jc w:val="left"/>
      </w:pPr>
      <w:r>
        <w:rPr>
          <w:b/>
          <w:sz w:val="72"/>
        </w:rPr>
        <w:t>Document Understanding</w:t>
      </w:r>
    </w:p>
    <w:p w:rsidR="00B346D7" w:rsidRDefault="00244BE7">
      <w:pPr>
        <w:spacing w:after="642" w:line="259" w:lineRule="auto"/>
        <w:ind w:right="12"/>
        <w:jc w:val="center"/>
      </w:pPr>
      <w:r>
        <w:rPr>
          <w:b/>
          <w:i/>
          <w:color w:val="404040"/>
          <w:sz w:val="60"/>
        </w:rPr>
        <w:t>in</w:t>
      </w:r>
    </w:p>
    <w:p w:rsidR="00B346D7" w:rsidRDefault="00244BE7">
      <w:pPr>
        <w:spacing w:after="237" w:line="259" w:lineRule="auto"/>
        <w:ind w:right="2"/>
        <w:jc w:val="center"/>
      </w:pPr>
      <w:r>
        <w:rPr>
          <w:b/>
          <w:sz w:val="72"/>
        </w:rPr>
        <w:t>Artificial Intelligence</w:t>
      </w:r>
    </w:p>
    <w:p w:rsidR="00B346D7" w:rsidRDefault="00244BE7">
      <w:pPr>
        <w:spacing w:after="532" w:line="259" w:lineRule="auto"/>
        <w:ind w:right="12"/>
        <w:jc w:val="center"/>
        <w:rPr>
          <w:sz w:val="60"/>
        </w:rPr>
      </w:pPr>
      <w:r>
        <w:rPr>
          <w:b/>
          <w:i/>
          <w:color w:val="404040"/>
          <w:sz w:val="60"/>
        </w:rPr>
        <w:t>by</w:t>
      </w:r>
    </w:p>
    <w:p w:rsidR="00BD067F" w:rsidRDefault="00BD067F" w:rsidP="00BD067F">
      <w:pPr>
        <w:tabs>
          <w:tab w:val="left" w:pos="312"/>
        </w:tabs>
        <w:spacing w:after="532" w:line="259" w:lineRule="auto"/>
        <w:ind w:left="0" w:right="12" w:firstLine="0"/>
        <w:rPr>
          <w:rFonts w:asciiTheme="minorHAnsi" w:hAnsiTheme="minorHAnsi" w:cstheme="minorHAnsi"/>
          <w:b/>
          <w:bCs/>
          <w:sz w:val="72"/>
          <w:szCs w:val="72"/>
          <w:lang w:val="en-US"/>
        </w:rPr>
      </w:pPr>
      <w:r>
        <w:rPr>
          <w:rFonts w:asciiTheme="minorHAnsi" w:hAnsiTheme="minorHAnsi" w:cstheme="minorHAnsi"/>
          <w:b/>
          <w:bCs/>
          <w:sz w:val="72"/>
          <w:szCs w:val="72"/>
          <w:lang w:val="en-US"/>
        </w:rPr>
        <w:tab/>
      </w:r>
      <w:r>
        <w:rPr>
          <w:rFonts w:asciiTheme="minorHAnsi" w:hAnsiTheme="minorHAnsi" w:cstheme="minorHAnsi"/>
          <w:b/>
          <w:bCs/>
          <w:sz w:val="72"/>
          <w:szCs w:val="72"/>
          <w:lang w:val="en-US"/>
        </w:rPr>
        <w:tab/>
      </w:r>
      <w:r>
        <w:rPr>
          <w:rFonts w:asciiTheme="minorHAnsi" w:hAnsiTheme="minorHAnsi" w:cstheme="minorHAnsi"/>
          <w:b/>
          <w:bCs/>
          <w:sz w:val="72"/>
          <w:szCs w:val="72"/>
          <w:lang w:val="en-US"/>
        </w:rPr>
        <w:tab/>
      </w:r>
      <w:r>
        <w:rPr>
          <w:rFonts w:asciiTheme="minorHAnsi" w:hAnsiTheme="minorHAnsi" w:cstheme="minorHAnsi"/>
          <w:b/>
          <w:bCs/>
          <w:sz w:val="72"/>
          <w:szCs w:val="72"/>
          <w:lang w:val="en-US"/>
        </w:rPr>
        <w:tab/>
      </w:r>
      <w:r w:rsidRPr="00BD067F">
        <w:rPr>
          <w:rFonts w:asciiTheme="minorHAnsi" w:hAnsiTheme="minorHAnsi" w:cstheme="minorHAnsi"/>
          <w:b/>
          <w:bCs/>
          <w:sz w:val="72"/>
          <w:szCs w:val="72"/>
          <w:lang w:val="en-US"/>
        </w:rPr>
        <w:t>K.PRAVALIKA</w:t>
      </w:r>
    </w:p>
    <w:p w:rsidR="00B346D7" w:rsidRPr="00BD067F" w:rsidRDefault="00BD067F" w:rsidP="00BD067F">
      <w:pPr>
        <w:tabs>
          <w:tab w:val="left" w:pos="312"/>
        </w:tabs>
        <w:spacing w:after="532" w:line="259" w:lineRule="auto"/>
        <w:ind w:left="0" w:right="12" w:firstLine="0"/>
        <w:rPr>
          <w:rFonts w:asciiTheme="minorHAnsi" w:hAnsiTheme="minorHAnsi" w:cstheme="minorHAnsi"/>
          <w:b/>
          <w:bCs/>
          <w:sz w:val="56"/>
          <w:szCs w:val="56"/>
          <w:lang w:val="en-US"/>
        </w:rPr>
      </w:pPr>
      <w:r>
        <w:rPr>
          <w:b/>
          <w:bCs/>
          <w:sz w:val="56"/>
          <w:szCs w:val="56"/>
          <w:lang w:val="en-IN"/>
        </w:rPr>
        <w:tab/>
      </w:r>
      <w:r>
        <w:rPr>
          <w:b/>
          <w:bCs/>
          <w:sz w:val="56"/>
          <w:szCs w:val="56"/>
          <w:lang w:val="en-IN"/>
        </w:rPr>
        <w:tab/>
      </w:r>
      <w:r w:rsidR="00244BE7" w:rsidRPr="00BD067F">
        <w:rPr>
          <w:b/>
          <w:bCs/>
          <w:sz w:val="56"/>
          <w:szCs w:val="56"/>
          <w:lang w:val="en-IN"/>
        </w:rPr>
        <w:t>(</w:t>
      </w:r>
      <w:r w:rsidRPr="00BD067F">
        <w:rPr>
          <w:b/>
          <w:bCs/>
          <w:sz w:val="56"/>
          <w:szCs w:val="56"/>
          <w:lang w:val="en-US"/>
        </w:rPr>
        <w:t>reddypravalika2345</w:t>
      </w:r>
      <w:r w:rsidRPr="00BD067F">
        <w:rPr>
          <w:b/>
          <w:bCs/>
          <w:sz w:val="56"/>
          <w:szCs w:val="56"/>
          <w:lang w:val="en-IN"/>
        </w:rPr>
        <w:t>@gmail.co</w:t>
      </w:r>
      <w:r>
        <w:rPr>
          <w:b/>
          <w:bCs/>
          <w:sz w:val="56"/>
          <w:szCs w:val="56"/>
          <w:lang w:val="en-IN"/>
        </w:rPr>
        <w:t>m</w:t>
      </w:r>
      <w:r w:rsidR="00244BE7" w:rsidRPr="00BD067F">
        <w:rPr>
          <w:b/>
          <w:bCs/>
          <w:sz w:val="56"/>
          <w:szCs w:val="56"/>
          <w:lang w:val="en-IN"/>
        </w:rPr>
        <w:t>)</w:t>
      </w:r>
    </w:p>
    <w:p w:rsidR="00B346D7" w:rsidRDefault="00B346D7" w:rsidP="00BD067F">
      <w:pPr>
        <w:spacing w:after="1823" w:line="259" w:lineRule="auto"/>
        <w:ind w:leftChars="250" w:left="600" w:firstLine="0"/>
        <w:jc w:val="left"/>
        <w:rPr>
          <w:b/>
          <w:bCs/>
          <w:sz w:val="64"/>
        </w:rPr>
      </w:pPr>
    </w:p>
    <w:p w:rsidR="00B346D7" w:rsidRDefault="00B346D7">
      <w:pPr>
        <w:spacing w:after="0" w:line="259" w:lineRule="auto"/>
        <w:ind w:left="0" w:firstLine="0"/>
        <w:jc w:val="left"/>
      </w:pPr>
    </w:p>
    <w:p w:rsidR="00B346D7" w:rsidRDefault="00B346D7">
      <w:pPr>
        <w:spacing w:after="280" w:line="259" w:lineRule="auto"/>
        <w:ind w:left="187" w:firstLine="0"/>
        <w:jc w:val="center"/>
      </w:pPr>
    </w:p>
    <w:p w:rsidR="00B346D7" w:rsidRDefault="00B346D7">
      <w:pPr>
        <w:spacing w:after="280" w:line="259" w:lineRule="auto"/>
        <w:ind w:left="187" w:firstLine="0"/>
        <w:jc w:val="center"/>
      </w:pPr>
    </w:p>
    <w:p w:rsidR="00B346D7" w:rsidRDefault="00B346D7">
      <w:pPr>
        <w:spacing w:after="280" w:line="259" w:lineRule="auto"/>
        <w:ind w:left="187" w:firstLine="0"/>
        <w:jc w:val="center"/>
      </w:pPr>
    </w:p>
    <w:p w:rsidR="00B346D7" w:rsidRDefault="00B346D7">
      <w:pPr>
        <w:spacing w:after="280" w:line="259" w:lineRule="auto"/>
        <w:ind w:left="187" w:firstLine="0"/>
        <w:jc w:val="center"/>
      </w:pPr>
    </w:p>
    <w:p w:rsidR="00B346D7" w:rsidRDefault="00B346D7">
      <w:pPr>
        <w:spacing w:after="280" w:line="259" w:lineRule="auto"/>
        <w:ind w:left="187" w:firstLine="0"/>
        <w:jc w:val="center"/>
      </w:pPr>
    </w:p>
    <w:p w:rsidR="00B346D7" w:rsidRDefault="00244BE7">
      <w:pPr>
        <w:spacing w:after="0" w:line="263" w:lineRule="auto"/>
        <w:ind w:left="484"/>
        <w:jc w:val="left"/>
      </w:pPr>
      <w:r>
        <w:rPr>
          <w:b/>
          <w:sz w:val="72"/>
        </w:rPr>
        <w:t xml:space="preserve">Intelligent Customer Help </w:t>
      </w:r>
    </w:p>
    <w:p w:rsidR="00B346D7" w:rsidRDefault="00244BE7">
      <w:pPr>
        <w:spacing w:after="219" w:line="263" w:lineRule="auto"/>
        <w:ind w:left="2186" w:hanging="1969"/>
        <w:jc w:val="left"/>
      </w:pPr>
      <w:r>
        <w:rPr>
          <w:b/>
          <w:sz w:val="72"/>
        </w:rPr>
        <w:t>Desk with Smart Document Understanding</w:t>
      </w:r>
    </w:p>
    <w:p w:rsidR="00B346D7" w:rsidRDefault="00B346D7">
      <w:pPr>
        <w:spacing w:after="229" w:line="259" w:lineRule="auto"/>
        <w:ind w:left="0" w:firstLine="0"/>
        <w:jc w:val="left"/>
      </w:pPr>
    </w:p>
    <w:p w:rsidR="00B346D7" w:rsidRDefault="00244BE7">
      <w:pPr>
        <w:numPr>
          <w:ilvl w:val="0"/>
          <w:numId w:val="3"/>
        </w:numPr>
        <w:spacing w:after="60" w:line="259" w:lineRule="auto"/>
        <w:ind w:hanging="719"/>
        <w:jc w:val="left"/>
      </w:pPr>
      <w:r>
        <w:rPr>
          <w:b/>
          <w:sz w:val="36"/>
        </w:rPr>
        <w:t>Introduction..........................................................</w:t>
      </w:r>
      <w:r>
        <w:t>4</w:t>
      </w:r>
    </w:p>
    <w:p w:rsidR="00B346D7" w:rsidRDefault="00244BE7">
      <w:pPr>
        <w:numPr>
          <w:ilvl w:val="1"/>
          <w:numId w:val="3"/>
        </w:numPr>
        <w:spacing w:after="111" w:line="259" w:lineRule="auto"/>
        <w:ind w:right="237" w:firstLine="135"/>
        <w:jc w:val="center"/>
      </w:pPr>
      <w:r>
        <w:rPr>
          <w:sz w:val="28"/>
        </w:rPr>
        <w:t>Overview</w:t>
      </w:r>
      <w:r>
        <w:rPr>
          <w:b/>
          <w:sz w:val="28"/>
        </w:rPr>
        <w:t>.....................................................................</w:t>
      </w:r>
      <w:r>
        <w:rPr>
          <w:sz w:val="28"/>
        </w:rPr>
        <w:tab/>
      </w:r>
      <w:r>
        <w:t>4</w:t>
      </w:r>
    </w:p>
    <w:p w:rsidR="00B346D7" w:rsidRDefault="00244BE7">
      <w:pPr>
        <w:numPr>
          <w:ilvl w:val="1"/>
          <w:numId w:val="3"/>
        </w:numPr>
        <w:spacing w:after="223" w:line="259" w:lineRule="auto"/>
        <w:ind w:right="237" w:firstLine="135"/>
        <w:jc w:val="center"/>
      </w:pPr>
      <w:r>
        <w:rPr>
          <w:sz w:val="28"/>
        </w:rPr>
        <w:t>Purpose</w:t>
      </w:r>
      <w:r>
        <w:rPr>
          <w:b/>
          <w:sz w:val="28"/>
        </w:rPr>
        <w:t>.......................................................................</w:t>
      </w:r>
      <w:r>
        <w:rPr>
          <w:sz w:val="28"/>
        </w:rPr>
        <w:tab/>
      </w:r>
      <w:r>
        <w:t>4</w:t>
      </w:r>
    </w:p>
    <w:p w:rsidR="00B346D7" w:rsidRDefault="00244BE7">
      <w:pPr>
        <w:numPr>
          <w:ilvl w:val="0"/>
          <w:numId w:val="3"/>
        </w:numPr>
        <w:spacing w:after="53" w:line="259" w:lineRule="auto"/>
        <w:ind w:hanging="719"/>
        <w:jc w:val="left"/>
      </w:pPr>
      <w:r>
        <w:rPr>
          <w:b/>
          <w:sz w:val="36"/>
        </w:rPr>
        <w:t>Literature Survey.................................................</w:t>
      </w:r>
      <w:r>
        <w:t>6</w:t>
      </w:r>
    </w:p>
    <w:p w:rsidR="00B346D7" w:rsidRDefault="00244BE7">
      <w:pPr>
        <w:numPr>
          <w:ilvl w:val="1"/>
          <w:numId w:val="3"/>
        </w:numPr>
        <w:spacing w:after="5" w:line="329" w:lineRule="auto"/>
        <w:ind w:right="237" w:firstLine="135"/>
        <w:jc w:val="center"/>
      </w:pPr>
      <w:r>
        <w:rPr>
          <w:sz w:val="28"/>
        </w:rPr>
        <w:t>Existing Problem</w:t>
      </w:r>
      <w:r>
        <w:rPr>
          <w:b/>
          <w:sz w:val="28"/>
        </w:rPr>
        <w:t>..............................................................</w:t>
      </w:r>
      <w:r>
        <w:t>6</w:t>
      </w:r>
      <w:r>
        <w:rPr>
          <w:sz w:val="28"/>
        </w:rPr>
        <w:t>2.2Proposed Solution</w:t>
      </w:r>
      <w:r>
        <w:rPr>
          <w:b/>
          <w:sz w:val="28"/>
        </w:rPr>
        <w:t>.............................................................</w:t>
      </w:r>
      <w:r>
        <w:t>6</w:t>
      </w:r>
    </w:p>
    <w:p w:rsidR="00B346D7" w:rsidRDefault="00244BE7" w:rsidP="00BD067F">
      <w:pPr>
        <w:spacing w:after="5" w:line="329" w:lineRule="auto"/>
        <w:ind w:left="0" w:right="237" w:firstLineChars="100" w:firstLine="361"/>
      </w:pPr>
      <w:r>
        <w:rPr>
          <w:b/>
          <w:sz w:val="36"/>
        </w:rPr>
        <w:t>3.Theoretical Analysis............................................</w:t>
      </w:r>
      <w:r>
        <w:t>7</w:t>
      </w:r>
    </w:p>
    <w:p w:rsidR="00B346D7" w:rsidRDefault="00244BE7" w:rsidP="00BD067F">
      <w:pPr>
        <w:spacing w:after="123" w:line="329" w:lineRule="auto"/>
        <w:ind w:leftChars="100" w:left="240" w:firstLineChars="294" w:firstLine="823"/>
        <w:rPr>
          <w:lang w:val="en-IN"/>
        </w:rPr>
      </w:pPr>
      <w:r>
        <w:rPr>
          <w:sz w:val="28"/>
        </w:rPr>
        <w:t>3.1BlockDiagram</w:t>
      </w:r>
      <w:r>
        <w:rPr>
          <w:b/>
          <w:sz w:val="28"/>
        </w:rPr>
        <w:t>...............................................................</w:t>
      </w:r>
      <w:r>
        <w:t>7</w:t>
      </w:r>
    </w:p>
    <w:p w:rsidR="00B346D7" w:rsidRDefault="00244BE7">
      <w:pPr>
        <w:spacing w:after="123" w:line="329" w:lineRule="auto"/>
        <w:ind w:leftChars="116" w:left="278" w:firstLineChars="244" w:firstLine="683"/>
      </w:pPr>
      <w:r>
        <w:rPr>
          <w:sz w:val="28"/>
        </w:rPr>
        <w:t>3.2Hardware / Software Designing</w:t>
      </w:r>
      <w:r>
        <w:rPr>
          <w:b/>
          <w:sz w:val="28"/>
        </w:rPr>
        <w:t>.....................................</w:t>
      </w:r>
      <w:r>
        <w:t>7</w:t>
      </w:r>
    </w:p>
    <w:p w:rsidR="00B346D7" w:rsidRDefault="00244BE7">
      <w:pPr>
        <w:numPr>
          <w:ilvl w:val="0"/>
          <w:numId w:val="4"/>
        </w:numPr>
        <w:spacing w:after="166" w:line="259" w:lineRule="auto"/>
        <w:ind w:firstLine="189"/>
        <w:jc w:val="left"/>
      </w:pPr>
      <w:r>
        <w:rPr>
          <w:b/>
          <w:sz w:val="36"/>
        </w:rPr>
        <w:t>Experimental Investigations...............................</w:t>
      </w:r>
      <w:r>
        <w:rPr>
          <w:sz w:val="36"/>
        </w:rPr>
        <w:tab/>
      </w:r>
      <w:r>
        <w:t>8</w:t>
      </w:r>
    </w:p>
    <w:p w:rsidR="00B346D7" w:rsidRDefault="00244BE7">
      <w:pPr>
        <w:numPr>
          <w:ilvl w:val="0"/>
          <w:numId w:val="4"/>
        </w:numPr>
        <w:spacing w:after="166" w:line="259" w:lineRule="auto"/>
        <w:ind w:firstLine="189"/>
        <w:jc w:val="left"/>
      </w:pPr>
      <w:r>
        <w:rPr>
          <w:b/>
          <w:sz w:val="36"/>
        </w:rPr>
        <w:lastRenderedPageBreak/>
        <w:t>Flowchart..............................................................</w:t>
      </w:r>
      <w:r>
        <w:t>10</w:t>
      </w:r>
    </w:p>
    <w:p w:rsidR="00B346D7" w:rsidRDefault="00244BE7">
      <w:pPr>
        <w:numPr>
          <w:ilvl w:val="0"/>
          <w:numId w:val="4"/>
        </w:numPr>
        <w:spacing w:after="166" w:line="259" w:lineRule="auto"/>
        <w:ind w:firstLine="189"/>
        <w:jc w:val="left"/>
      </w:pPr>
      <w:r>
        <w:rPr>
          <w:b/>
          <w:sz w:val="36"/>
        </w:rPr>
        <w:t>Result.....................................................................</w:t>
      </w:r>
      <w:r>
        <w:t>11</w:t>
      </w:r>
    </w:p>
    <w:p w:rsidR="00B346D7" w:rsidRDefault="00244BE7">
      <w:pPr>
        <w:numPr>
          <w:ilvl w:val="0"/>
          <w:numId w:val="4"/>
        </w:numPr>
        <w:spacing w:after="166" w:line="259" w:lineRule="auto"/>
        <w:ind w:firstLine="189"/>
        <w:jc w:val="left"/>
      </w:pPr>
      <w:r>
        <w:rPr>
          <w:b/>
          <w:sz w:val="36"/>
        </w:rPr>
        <w:t>Advantages &amp; Disadvantages.............................</w:t>
      </w:r>
      <w:r>
        <w:t>12</w:t>
      </w:r>
    </w:p>
    <w:p w:rsidR="00B346D7" w:rsidRDefault="00244BE7">
      <w:pPr>
        <w:numPr>
          <w:ilvl w:val="0"/>
          <w:numId w:val="4"/>
        </w:numPr>
        <w:spacing w:after="166" w:line="259" w:lineRule="auto"/>
        <w:ind w:firstLine="189"/>
        <w:jc w:val="left"/>
      </w:pPr>
      <w:r>
        <w:rPr>
          <w:b/>
          <w:sz w:val="36"/>
        </w:rPr>
        <w:t>Applications..........................................................</w:t>
      </w:r>
      <w:r>
        <w:t>13</w:t>
      </w:r>
    </w:p>
    <w:p w:rsidR="00B346D7" w:rsidRDefault="00244BE7">
      <w:pPr>
        <w:numPr>
          <w:ilvl w:val="0"/>
          <w:numId w:val="4"/>
        </w:numPr>
        <w:spacing w:after="166" w:line="259" w:lineRule="auto"/>
        <w:ind w:firstLine="189"/>
        <w:jc w:val="left"/>
      </w:pPr>
      <w:r>
        <w:rPr>
          <w:b/>
          <w:sz w:val="36"/>
        </w:rPr>
        <w:t>Conclusion............................................................</w:t>
      </w:r>
      <w:r>
        <w:t>13</w:t>
      </w:r>
    </w:p>
    <w:p w:rsidR="00B346D7" w:rsidRDefault="00244BE7">
      <w:pPr>
        <w:numPr>
          <w:ilvl w:val="0"/>
          <w:numId w:val="4"/>
        </w:numPr>
        <w:spacing w:after="160" w:line="259" w:lineRule="auto"/>
        <w:ind w:firstLine="189"/>
        <w:jc w:val="left"/>
      </w:pPr>
      <w:r>
        <w:rPr>
          <w:b/>
          <w:sz w:val="36"/>
        </w:rPr>
        <w:t>Future Scope.........................................................</w:t>
      </w:r>
      <w:r>
        <w:t>13</w:t>
      </w:r>
    </w:p>
    <w:p w:rsidR="00B346D7" w:rsidRDefault="00244BE7">
      <w:pPr>
        <w:numPr>
          <w:ilvl w:val="0"/>
          <w:numId w:val="4"/>
        </w:numPr>
        <w:spacing w:after="0" w:line="339" w:lineRule="auto"/>
        <w:ind w:firstLine="189"/>
        <w:jc w:val="left"/>
      </w:pPr>
      <w:r>
        <w:rPr>
          <w:b/>
          <w:sz w:val="36"/>
        </w:rPr>
        <w:t>Bibliography.........................................................</w:t>
      </w:r>
      <w:r>
        <w:t>14</w:t>
      </w:r>
      <w:r>
        <w:rPr>
          <w:b/>
          <w:sz w:val="36"/>
        </w:rPr>
        <w:t>Appendix...............................................................</w:t>
      </w:r>
      <w:r>
        <w:t>14</w:t>
      </w:r>
    </w:p>
    <w:p w:rsidR="00B346D7" w:rsidRDefault="00244BE7">
      <w:pPr>
        <w:tabs>
          <w:tab w:val="center" w:pos="4686"/>
          <w:tab w:val="right" w:pos="8994"/>
        </w:tabs>
        <w:spacing w:after="5" w:line="259" w:lineRule="auto"/>
        <w:ind w:left="0" w:firstLine="0"/>
        <w:jc w:val="left"/>
      </w:pPr>
      <w:r>
        <w:rPr>
          <w:sz w:val="28"/>
        </w:rPr>
        <w:tab/>
        <w:t>A.Source Code</w:t>
      </w:r>
      <w:r>
        <w:rPr>
          <w:b/>
          <w:sz w:val="28"/>
        </w:rPr>
        <w:t>.......................................................................</w:t>
      </w:r>
      <w:r>
        <w:rPr>
          <w:sz w:val="28"/>
        </w:rPr>
        <w:tab/>
      </w:r>
      <w:r>
        <w:t>14</w:t>
      </w: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244BE7">
      <w:pPr>
        <w:spacing w:after="184" w:line="259" w:lineRule="auto"/>
        <w:ind w:left="0" w:firstLine="0"/>
        <w:jc w:val="left"/>
      </w:pPr>
      <w:r>
        <w:rPr>
          <w:b/>
          <w:color w:val="0D0D0D"/>
          <w:sz w:val="48"/>
        </w:rPr>
        <w:t>1. Introduction</w:t>
      </w:r>
    </w:p>
    <w:p w:rsidR="00B346D7" w:rsidRDefault="00244BE7">
      <w:pPr>
        <w:pStyle w:val="Heading1"/>
        <w:numPr>
          <w:ilvl w:val="0"/>
          <w:numId w:val="0"/>
        </w:numPr>
        <w:ind w:left="-5"/>
      </w:pPr>
      <w:r>
        <w:t>1.1 Overview</w:t>
      </w:r>
    </w:p>
    <w:p w:rsidR="00B346D7" w:rsidRDefault="00244BE7">
      <w:pPr>
        <w:spacing w:after="39" w:line="259" w:lineRule="auto"/>
      </w:pPr>
      <w:r>
        <w:rPr>
          <w:sz w:val="27"/>
        </w:rPr>
        <w:t>We will build a chatbot that uses various Watson AI Services (Watson Discovery, Watson Assistant, Watson Cloud Functions and Node-Red) to deliver an effective Web based UI through which we can chat with the assistant.</w:t>
      </w:r>
    </w:p>
    <w:p w:rsidR="00B346D7" w:rsidRDefault="00244BE7">
      <w:pPr>
        <w:spacing w:after="77" w:line="259" w:lineRule="auto"/>
      </w:pPr>
      <w:r>
        <w:rPr>
          <w:sz w:val="27"/>
        </w:rPr>
        <w:t>We will integrate the Watson Discovery service with Watson Assistant using webhooks.</w:t>
      </w:r>
    </w:p>
    <w:p w:rsidR="00B346D7" w:rsidRDefault="00244BE7">
      <w:pPr>
        <w:numPr>
          <w:ilvl w:val="0"/>
          <w:numId w:val="5"/>
        </w:numPr>
        <w:spacing w:after="77" w:line="259" w:lineRule="auto"/>
        <w:ind w:hanging="357"/>
      </w:pPr>
      <w:r>
        <w:rPr>
          <w:sz w:val="27"/>
        </w:rPr>
        <w:t>Project Requirements : Node-RED, IBM Cloud, IBM Watson, Node JS</w:t>
      </w:r>
    </w:p>
    <w:p w:rsidR="00B346D7" w:rsidRDefault="00244BE7">
      <w:pPr>
        <w:numPr>
          <w:ilvl w:val="0"/>
          <w:numId w:val="5"/>
        </w:numPr>
        <w:spacing w:after="77" w:line="259" w:lineRule="auto"/>
        <w:ind w:hanging="357"/>
      </w:pPr>
      <w:r>
        <w:rPr>
          <w:sz w:val="27"/>
        </w:rPr>
        <w:t>Functional Requirements : IBM Cloud</w:t>
      </w:r>
    </w:p>
    <w:p w:rsidR="00B346D7" w:rsidRDefault="00244BE7">
      <w:pPr>
        <w:numPr>
          <w:ilvl w:val="0"/>
          <w:numId w:val="5"/>
        </w:numPr>
        <w:spacing w:after="52" w:line="259" w:lineRule="auto"/>
        <w:ind w:hanging="357"/>
      </w:pPr>
      <w:r>
        <w:rPr>
          <w:sz w:val="27"/>
        </w:rPr>
        <w:t>Technical Requirements : AI, ML, Watson AI, Node JS</w:t>
      </w:r>
    </w:p>
    <w:p w:rsidR="00B346D7" w:rsidRDefault="00244BE7">
      <w:pPr>
        <w:numPr>
          <w:ilvl w:val="0"/>
          <w:numId w:val="5"/>
        </w:numPr>
        <w:spacing w:after="77" w:line="259" w:lineRule="auto"/>
        <w:ind w:hanging="357"/>
      </w:pPr>
      <w:r>
        <w:rPr>
          <w:sz w:val="27"/>
        </w:rPr>
        <w:t>Software Requirements : Watson Assistant, Watson Discovery, Watson Cloud Functions, Node-RED</w:t>
      </w:r>
    </w:p>
    <w:p w:rsidR="00B346D7" w:rsidRDefault="00244BE7">
      <w:pPr>
        <w:numPr>
          <w:ilvl w:val="0"/>
          <w:numId w:val="5"/>
        </w:numPr>
        <w:spacing w:after="77" w:line="259" w:lineRule="auto"/>
        <w:ind w:hanging="357"/>
      </w:pPr>
      <w:r>
        <w:rPr>
          <w:sz w:val="27"/>
        </w:rPr>
        <w:t>Project</w:t>
      </w:r>
      <w:r>
        <w:rPr>
          <w:sz w:val="27"/>
          <w:lang w:val="en-US"/>
        </w:rPr>
        <w:t>Deliverable</w:t>
      </w:r>
      <w:r>
        <w:rPr>
          <w:sz w:val="27"/>
          <w:lang w:val="en-IN"/>
        </w:rPr>
        <w:t>: Intelligent Customer Help Desk with Smart Document Understanding</w:t>
      </w:r>
    </w:p>
    <w:p w:rsidR="00B346D7" w:rsidRDefault="00244BE7">
      <w:pPr>
        <w:numPr>
          <w:ilvl w:val="0"/>
          <w:numId w:val="5"/>
        </w:numPr>
        <w:spacing w:after="77" w:line="259" w:lineRule="auto"/>
        <w:ind w:hanging="357"/>
      </w:pPr>
      <w:r>
        <w:rPr>
          <w:sz w:val="27"/>
        </w:rPr>
        <w:t xml:space="preserve">Project Team : </w:t>
      </w:r>
      <w:r w:rsidR="00BD067F">
        <w:rPr>
          <w:sz w:val="27"/>
          <w:lang w:val="en-US"/>
        </w:rPr>
        <w:t>K.Pravalika</w:t>
      </w:r>
    </w:p>
    <w:p w:rsidR="00B346D7" w:rsidRDefault="00244BE7">
      <w:pPr>
        <w:numPr>
          <w:ilvl w:val="0"/>
          <w:numId w:val="5"/>
        </w:numPr>
        <w:spacing w:after="0" w:line="259" w:lineRule="auto"/>
        <w:ind w:hanging="357"/>
      </w:pPr>
      <w:r>
        <w:rPr>
          <w:sz w:val="27"/>
        </w:rPr>
        <w:t xml:space="preserve">Project Duration : </w:t>
      </w:r>
      <w:r>
        <w:rPr>
          <w:sz w:val="27"/>
          <w:lang w:val="en-IN"/>
        </w:rPr>
        <w:t>2</w:t>
      </w:r>
      <w:r>
        <w:rPr>
          <w:sz w:val="27"/>
        </w:rPr>
        <w:t>9 Days</w:t>
      </w:r>
    </w:p>
    <w:p w:rsidR="00B346D7" w:rsidRDefault="00B346D7">
      <w:pPr>
        <w:spacing w:after="165" w:line="259" w:lineRule="auto"/>
        <w:ind w:left="0" w:firstLine="0"/>
        <w:jc w:val="left"/>
      </w:pPr>
    </w:p>
    <w:p w:rsidR="00B346D7" w:rsidRDefault="00244BE7">
      <w:pPr>
        <w:pStyle w:val="Heading2"/>
        <w:numPr>
          <w:ilvl w:val="0"/>
          <w:numId w:val="0"/>
        </w:numPr>
        <w:tabs>
          <w:tab w:val="center" w:pos="1312"/>
        </w:tabs>
        <w:ind w:left="-15"/>
      </w:pPr>
      <w:r>
        <w:t>1.2</w:t>
      </w:r>
      <w:r>
        <w:tab/>
        <w:t>Purpose</w:t>
      </w:r>
    </w:p>
    <w:p w:rsidR="00B346D7" w:rsidRDefault="00244BE7">
      <w:pPr>
        <w:spacing w:after="231" w:line="290" w:lineRule="auto"/>
        <w:ind w:left="-5" w:right="-13"/>
      </w:pPr>
      <w:r>
        <w:rPr>
          <w:color w:val="24292E"/>
          <w:sz w:val="27"/>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rsidR="00B346D7" w:rsidRDefault="00244BE7">
      <w:pPr>
        <w:spacing w:after="3" w:line="290" w:lineRule="auto"/>
        <w:ind w:left="-5" w:right="-13"/>
      </w:pPr>
      <w:r>
        <w:rPr>
          <w:color w:val="24292E"/>
          <w:sz w:val="27"/>
        </w:rPr>
        <w:t xml:space="preserve">In this project, there will be another option. If the customer question is about the operation of a device, the application shall pass the question onto Watson </w:t>
      </w:r>
      <w:r>
        <w:rPr>
          <w:color w:val="24292E"/>
          <w:sz w:val="27"/>
        </w:rPr>
        <w:lastRenderedPageBreak/>
        <w:t>Discovery Service, which has been pre-loaded with the device’s owners manual. So now, instead of “Would you like to speak to a customer representative?” we can return relevant sections of the owners manual to help solve our customers’ problems. So unless and until customer specifically asks for a customer representative the bot will try to solve all your queries.</w:t>
      </w:r>
    </w:p>
    <w:p w:rsidR="00B346D7" w:rsidRDefault="00244BE7">
      <w:pPr>
        <w:spacing w:after="187" w:line="290" w:lineRule="auto"/>
        <w:ind w:left="-5" w:right="-13"/>
      </w:pPr>
      <w:r>
        <w:rPr>
          <w:color w:val="24292E"/>
          <w:sz w:val="27"/>
        </w:rPr>
        <w:t>To take it a step further, the project shall use the Smart Document Understanding feature of Watson Discovery to train it on what text in the owners manual is important and what is not. This will improve the answers returned from the queries. Then using Watson actions as webhook, Watson Discovery can be integrated with Watson assistant. Finally using Node-Red, Watson assistant can be integrated with a web UI. This UI can then be used to connect with Watson assistant and chat with it.</w:t>
      </w:r>
    </w:p>
    <w:p w:rsidR="00B346D7" w:rsidRDefault="00B346D7">
      <w:pPr>
        <w:spacing w:after="166" w:line="259" w:lineRule="auto"/>
        <w:ind w:left="0" w:firstLine="0"/>
        <w:jc w:val="left"/>
      </w:pPr>
    </w:p>
    <w:p w:rsidR="00B346D7" w:rsidRDefault="00244BE7">
      <w:pPr>
        <w:pStyle w:val="Heading3"/>
        <w:tabs>
          <w:tab w:val="center" w:pos="2469"/>
        </w:tabs>
        <w:spacing w:after="40"/>
        <w:ind w:left="-15" w:firstLine="0"/>
      </w:pPr>
      <w:r>
        <w:t>1.2.1</w:t>
      </w:r>
      <w:r>
        <w:tab/>
        <w:t>Scope of Work</w:t>
      </w:r>
    </w:p>
    <w:p w:rsidR="00B346D7" w:rsidRDefault="00244BE7">
      <w:pPr>
        <w:numPr>
          <w:ilvl w:val="0"/>
          <w:numId w:val="6"/>
        </w:numPr>
        <w:spacing w:after="52" w:line="259" w:lineRule="auto"/>
        <w:ind w:hanging="357"/>
      </w:pPr>
      <w:r>
        <w:rPr>
          <w:sz w:val="27"/>
        </w:rPr>
        <w:t>Create a customer care dialog skill in Watson Assistant</w:t>
      </w:r>
    </w:p>
    <w:p w:rsidR="00B346D7" w:rsidRDefault="00244BE7">
      <w:pPr>
        <w:numPr>
          <w:ilvl w:val="0"/>
          <w:numId w:val="6"/>
        </w:numPr>
        <w:spacing w:after="77" w:line="259" w:lineRule="auto"/>
        <w:ind w:hanging="357"/>
      </w:pPr>
      <w:r>
        <w:rPr>
          <w:sz w:val="27"/>
        </w:rPr>
        <w:t>Use Smart Document Understanding to build an enhanced Watson Discovery collection</w:t>
      </w:r>
    </w:p>
    <w:p w:rsidR="00B346D7" w:rsidRDefault="00244BE7">
      <w:pPr>
        <w:numPr>
          <w:ilvl w:val="0"/>
          <w:numId w:val="6"/>
        </w:numPr>
        <w:spacing w:after="77" w:line="259" w:lineRule="auto"/>
        <w:ind w:hanging="357"/>
      </w:pPr>
      <w:r>
        <w:rPr>
          <w:sz w:val="27"/>
        </w:rPr>
        <w:t>Create an IBM Cloud Functions web action that allows Watson Assistant to post queries to Watson Discovery</w:t>
      </w:r>
    </w:p>
    <w:p w:rsidR="00B346D7" w:rsidRDefault="00244BE7">
      <w:pPr>
        <w:numPr>
          <w:ilvl w:val="0"/>
          <w:numId w:val="6"/>
        </w:numPr>
        <w:spacing w:after="77" w:line="259" w:lineRule="auto"/>
        <w:ind w:hanging="357"/>
      </w:pPr>
      <w:r>
        <w:rPr>
          <w:sz w:val="27"/>
        </w:rPr>
        <w:t>Build a web application with integration to all these services &amp; deploy the same on IBM Cloud Platform</w:t>
      </w:r>
    </w:p>
    <w:p w:rsidR="00B346D7" w:rsidRDefault="00244BE7">
      <w:pPr>
        <w:spacing w:after="0" w:line="259" w:lineRule="auto"/>
        <w:ind w:left="0" w:firstLine="0"/>
        <w:jc w:val="left"/>
      </w:pPr>
      <w:r>
        <w:br w:type="page"/>
      </w:r>
    </w:p>
    <w:p w:rsidR="00B346D7" w:rsidRDefault="00244BE7">
      <w:pPr>
        <w:pStyle w:val="Heading1"/>
        <w:spacing w:after="174"/>
        <w:ind w:left="789" w:hanging="804"/>
      </w:pPr>
      <w:r>
        <w:lastRenderedPageBreak/>
        <w:t>Literature Survey</w:t>
      </w:r>
    </w:p>
    <w:p w:rsidR="00B346D7" w:rsidRDefault="00244BE7">
      <w:pPr>
        <w:pStyle w:val="Heading2"/>
        <w:spacing w:after="103"/>
        <w:ind w:left="698" w:hanging="713"/>
      </w:pPr>
      <w:r>
        <w:t>Existing Problem</w:t>
      </w:r>
    </w:p>
    <w:p w:rsidR="00B346D7" w:rsidRDefault="00244BE7">
      <w:pPr>
        <w:spacing w:after="3" w:line="290" w:lineRule="auto"/>
        <w:ind w:left="-5" w:right="-13"/>
      </w:pPr>
      <w:r>
        <w:rPr>
          <w:color w:val="24292E"/>
          <w:sz w:val="27"/>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rsidR="00B346D7" w:rsidRDefault="00B346D7">
      <w:pPr>
        <w:spacing w:after="142" w:line="259" w:lineRule="auto"/>
        <w:ind w:left="0" w:firstLine="0"/>
        <w:jc w:val="left"/>
      </w:pPr>
    </w:p>
    <w:p w:rsidR="00B346D7" w:rsidRDefault="00244BE7">
      <w:pPr>
        <w:pStyle w:val="Heading2"/>
        <w:ind w:left="698" w:hanging="713"/>
      </w:pPr>
      <w:r>
        <w:t>Proposed Solution</w:t>
      </w:r>
    </w:p>
    <w:p w:rsidR="00B346D7" w:rsidRDefault="00244BE7">
      <w:pPr>
        <w:spacing w:after="267" w:line="259" w:lineRule="auto"/>
      </w:pPr>
      <w:r>
        <w:rPr>
          <w:sz w:val="27"/>
        </w:rPr>
        <w:t>In this project, there will be another option. If the customer question is about the operation of a device, the application shall pass the question onto Watson Discovery Service, which has been pre-loaded with the device’s owners manual. So now, instead of “Would you like to speak to a customer representative?” we can return relevant sections of the owners manual to help solve our customers’ problems. So unless and until customer specifically asks for a customer representative the bot will try to solve all your queries.</w:t>
      </w:r>
    </w:p>
    <w:p w:rsidR="00B346D7" w:rsidRDefault="00244BE7">
      <w:pPr>
        <w:spacing w:after="77" w:line="259" w:lineRule="auto"/>
        <w:rPr>
          <w:sz w:val="27"/>
        </w:rPr>
      </w:pPr>
      <w:r>
        <w:rPr>
          <w:sz w:val="27"/>
        </w:rPr>
        <w:t xml:space="preserve">To take it a step further, the project shall use the Smart Document Understanding feature of Watson Discovery to train it on what text in the owners manual is important and what is not. This will improve the answers returned from the queries. Then using Watson actions as </w:t>
      </w:r>
      <w:r>
        <w:rPr>
          <w:sz w:val="27"/>
          <w:lang w:val="en-US"/>
        </w:rPr>
        <w:t>web hook</w:t>
      </w:r>
      <w:r>
        <w:rPr>
          <w:sz w:val="27"/>
        </w:rPr>
        <w:t>, Watson Discovery can be integrated with Watson assistant. Finally using Node-Red, Watson assistant can be integrated with a web UI. This UI can then be used to connect with Watson assistant and chat with it.</w:t>
      </w:r>
    </w:p>
    <w:p w:rsidR="00B346D7" w:rsidRDefault="00B346D7">
      <w:pPr>
        <w:spacing w:after="77" w:line="259" w:lineRule="auto"/>
        <w:rPr>
          <w:sz w:val="27"/>
        </w:rPr>
      </w:pPr>
    </w:p>
    <w:p w:rsidR="00B346D7" w:rsidRDefault="00B346D7">
      <w:pPr>
        <w:spacing w:after="77" w:line="259" w:lineRule="auto"/>
        <w:rPr>
          <w:sz w:val="27"/>
        </w:rPr>
      </w:pPr>
    </w:p>
    <w:p w:rsidR="00B346D7" w:rsidRDefault="00B346D7">
      <w:pPr>
        <w:spacing w:after="77" w:line="259" w:lineRule="auto"/>
        <w:rPr>
          <w:sz w:val="27"/>
        </w:rPr>
      </w:pPr>
    </w:p>
    <w:p w:rsidR="00B346D7" w:rsidRDefault="00B346D7">
      <w:pPr>
        <w:spacing w:after="77" w:line="259" w:lineRule="auto"/>
        <w:rPr>
          <w:sz w:val="27"/>
        </w:rPr>
      </w:pPr>
    </w:p>
    <w:p w:rsidR="00B346D7" w:rsidRDefault="00B346D7">
      <w:pPr>
        <w:spacing w:after="77" w:line="259" w:lineRule="auto"/>
        <w:rPr>
          <w:sz w:val="27"/>
        </w:rPr>
      </w:pPr>
    </w:p>
    <w:p w:rsidR="00B346D7" w:rsidRDefault="00B346D7">
      <w:pPr>
        <w:spacing w:after="77" w:line="259" w:lineRule="auto"/>
        <w:rPr>
          <w:sz w:val="27"/>
        </w:rPr>
      </w:pPr>
    </w:p>
    <w:p w:rsidR="00B346D7" w:rsidRDefault="00B346D7">
      <w:pPr>
        <w:spacing w:after="77" w:line="259" w:lineRule="auto"/>
        <w:rPr>
          <w:sz w:val="27"/>
        </w:rPr>
      </w:pPr>
    </w:p>
    <w:p w:rsidR="00B346D7" w:rsidRDefault="00B346D7">
      <w:pPr>
        <w:spacing w:after="77" w:line="259" w:lineRule="auto"/>
        <w:rPr>
          <w:sz w:val="27"/>
        </w:rPr>
      </w:pPr>
    </w:p>
    <w:p w:rsidR="00B346D7" w:rsidRDefault="00B346D7">
      <w:pPr>
        <w:spacing w:after="77" w:line="259" w:lineRule="auto"/>
        <w:rPr>
          <w:sz w:val="27"/>
        </w:rPr>
      </w:pPr>
    </w:p>
    <w:p w:rsidR="00B346D7" w:rsidRDefault="00B346D7">
      <w:pPr>
        <w:spacing w:after="77" w:line="259" w:lineRule="auto"/>
        <w:rPr>
          <w:sz w:val="27"/>
        </w:rPr>
      </w:pPr>
    </w:p>
    <w:p w:rsidR="00B346D7" w:rsidRDefault="00244BE7">
      <w:pPr>
        <w:pStyle w:val="Heading1"/>
        <w:spacing w:after="72"/>
        <w:ind w:left="789" w:hanging="804"/>
      </w:pPr>
      <w:r>
        <w:lastRenderedPageBreak/>
        <w:t>Theoretical Analysis</w:t>
      </w:r>
    </w:p>
    <w:p w:rsidR="00B346D7" w:rsidRDefault="00244BE7">
      <w:pPr>
        <w:spacing w:after="84"/>
        <w:ind w:left="-5"/>
      </w:pPr>
      <w:r>
        <w:t>Block / Flow Diagram</w:t>
      </w:r>
    </w:p>
    <w:p w:rsidR="00B346D7" w:rsidRDefault="00244BE7">
      <w:pPr>
        <w:spacing w:after="20" w:line="259" w:lineRule="auto"/>
        <w:ind w:left="0" w:right="559" w:firstLine="0"/>
        <w:jc w:val="right"/>
      </w:pPr>
      <w:r>
        <w:rPr>
          <w:noProof/>
        </w:rPr>
        <w:drawing>
          <wp:inline distT="0" distB="0" distL="0" distR="0">
            <wp:extent cx="4923790" cy="3364865"/>
            <wp:effectExtent l="0" t="0" r="0" b="0"/>
            <wp:docPr id="1625" name="Picture 1625"/>
            <wp:cNvGraphicFramePr/>
            <a:graphic xmlns:a="http://schemas.openxmlformats.org/drawingml/2006/main">
              <a:graphicData uri="http://schemas.openxmlformats.org/drawingml/2006/picture">
                <pic:pic xmlns:pic="http://schemas.openxmlformats.org/drawingml/2006/picture">
                  <pic:nvPicPr>
                    <pic:cNvPr id="1625" name="Picture 1625"/>
                    <pic:cNvPicPr/>
                  </pic:nvPicPr>
                  <pic:blipFill>
                    <a:blip r:embed="rId8"/>
                    <a:stretch>
                      <a:fillRect/>
                    </a:stretch>
                  </pic:blipFill>
                  <pic:spPr>
                    <a:xfrm>
                      <a:off x="0" y="0"/>
                      <a:ext cx="4923952" cy="3365017"/>
                    </a:xfrm>
                    <a:prstGeom prst="rect">
                      <a:avLst/>
                    </a:prstGeom>
                  </pic:spPr>
                </pic:pic>
              </a:graphicData>
            </a:graphic>
          </wp:inline>
        </w:drawing>
      </w:r>
    </w:p>
    <w:p w:rsidR="00B346D7" w:rsidRDefault="00B346D7">
      <w:pPr>
        <w:spacing w:after="103"/>
        <w:ind w:left="-5"/>
      </w:pPr>
    </w:p>
    <w:p w:rsidR="00B346D7" w:rsidRDefault="00B346D7">
      <w:pPr>
        <w:spacing w:after="103"/>
        <w:ind w:left="-5"/>
      </w:pPr>
    </w:p>
    <w:p w:rsidR="00B346D7" w:rsidRDefault="00B346D7">
      <w:pPr>
        <w:spacing w:after="103"/>
        <w:ind w:left="-5"/>
      </w:pPr>
    </w:p>
    <w:p w:rsidR="00B346D7" w:rsidRDefault="00B346D7">
      <w:pPr>
        <w:spacing w:after="103"/>
        <w:ind w:left="-5"/>
      </w:pPr>
    </w:p>
    <w:p w:rsidR="00B346D7" w:rsidRDefault="00244BE7">
      <w:pPr>
        <w:spacing w:after="103"/>
        <w:ind w:left="-5"/>
      </w:pPr>
      <w:r>
        <w:t>Hardware / Software Designing</w:t>
      </w:r>
    </w:p>
    <w:p w:rsidR="00B346D7" w:rsidRDefault="00244BE7">
      <w:pPr>
        <w:numPr>
          <w:ilvl w:val="0"/>
          <w:numId w:val="7"/>
        </w:numPr>
        <w:spacing w:after="77" w:line="259" w:lineRule="auto"/>
        <w:ind w:hanging="357"/>
      </w:pPr>
      <w:r>
        <w:rPr>
          <w:sz w:val="27"/>
        </w:rPr>
        <w:t>Create necessary Watson Services.</w:t>
      </w:r>
    </w:p>
    <w:p w:rsidR="00B346D7" w:rsidRDefault="00244BE7">
      <w:pPr>
        <w:numPr>
          <w:ilvl w:val="0"/>
          <w:numId w:val="7"/>
        </w:numPr>
        <w:spacing w:after="77" w:line="259" w:lineRule="auto"/>
        <w:ind w:hanging="357"/>
      </w:pPr>
      <w:r>
        <w:rPr>
          <w:sz w:val="27"/>
        </w:rPr>
        <w:t>Configure Watson Discovery.</w:t>
      </w:r>
    </w:p>
    <w:p w:rsidR="00B346D7" w:rsidRDefault="00244BE7">
      <w:pPr>
        <w:numPr>
          <w:ilvl w:val="0"/>
          <w:numId w:val="7"/>
        </w:numPr>
        <w:spacing w:after="77" w:line="259" w:lineRule="auto"/>
        <w:ind w:hanging="357"/>
      </w:pPr>
      <w:r>
        <w:rPr>
          <w:sz w:val="27"/>
        </w:rPr>
        <w:t>Create Watson Cloud Functions Action.</w:t>
      </w:r>
    </w:p>
    <w:p w:rsidR="00B346D7" w:rsidRDefault="00244BE7">
      <w:pPr>
        <w:numPr>
          <w:ilvl w:val="0"/>
          <w:numId w:val="7"/>
        </w:numPr>
        <w:spacing w:after="77" w:line="259" w:lineRule="auto"/>
        <w:ind w:hanging="357"/>
      </w:pPr>
      <w:r>
        <w:rPr>
          <w:sz w:val="27"/>
        </w:rPr>
        <w:t>Configure Watson Assistant.</w:t>
      </w:r>
    </w:p>
    <w:p w:rsidR="00B346D7" w:rsidRDefault="00244BE7">
      <w:pPr>
        <w:numPr>
          <w:ilvl w:val="0"/>
          <w:numId w:val="7"/>
        </w:numPr>
        <w:spacing w:after="52" w:line="259" w:lineRule="auto"/>
        <w:ind w:hanging="357"/>
      </w:pPr>
      <w:r>
        <w:rPr>
          <w:sz w:val="27"/>
        </w:rPr>
        <w:t>Integrate Watson Discovery with Watson Assistant using webhook.</w:t>
      </w:r>
    </w:p>
    <w:p w:rsidR="00B346D7" w:rsidRDefault="00244BE7">
      <w:pPr>
        <w:numPr>
          <w:ilvl w:val="0"/>
          <w:numId w:val="7"/>
        </w:numPr>
        <w:spacing w:after="77" w:line="259" w:lineRule="auto"/>
        <w:ind w:hanging="357"/>
      </w:pPr>
      <w:r>
        <w:rPr>
          <w:sz w:val="27"/>
        </w:rPr>
        <w:t>Build Node-RED flow to integrate Watson Assistant and Web Dashboard.</w:t>
      </w: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B346D7">
      <w:pPr>
        <w:spacing w:after="0" w:line="259" w:lineRule="auto"/>
        <w:ind w:left="0" w:firstLine="0"/>
        <w:jc w:val="left"/>
      </w:pPr>
    </w:p>
    <w:p w:rsidR="00B346D7" w:rsidRDefault="00244BE7">
      <w:pPr>
        <w:pStyle w:val="Heading1"/>
        <w:ind w:left="700" w:hanging="715"/>
      </w:pPr>
      <w:r>
        <w:t>Experimental Investigation</w:t>
      </w:r>
    </w:p>
    <w:p w:rsidR="00B346D7" w:rsidRDefault="00B346D7">
      <w:pPr>
        <w:spacing w:after="0" w:line="259" w:lineRule="auto"/>
        <w:ind w:left="0" w:firstLine="0"/>
        <w:jc w:val="left"/>
      </w:pPr>
    </w:p>
    <w:p w:rsidR="00B346D7" w:rsidRDefault="00FD5629">
      <w:pPr>
        <w:spacing w:after="0" w:line="259" w:lineRule="auto"/>
        <w:ind w:left="0" w:firstLine="0"/>
        <w:jc w:val="left"/>
      </w:pPr>
      <w:r>
        <w:rPr>
          <w:noProof/>
        </w:rPr>
        <w:drawing>
          <wp:inline distT="0" distB="0" distL="0" distR="0">
            <wp:extent cx="5711190" cy="3212544"/>
            <wp:effectExtent l="19050" t="0" r="381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11190" cy="3212544"/>
                    </a:xfrm>
                    <a:prstGeom prst="rect">
                      <a:avLst/>
                    </a:prstGeom>
                    <a:noFill/>
                    <a:ln w="9525">
                      <a:noFill/>
                      <a:miter lim="800000"/>
                      <a:headEnd/>
                      <a:tailEnd/>
                    </a:ln>
                  </pic:spPr>
                </pic:pic>
              </a:graphicData>
            </a:graphic>
          </wp:inline>
        </w:drawing>
      </w:r>
    </w:p>
    <w:p w:rsidR="00B346D7" w:rsidRDefault="00B346D7">
      <w:pPr>
        <w:spacing w:after="29" w:line="259" w:lineRule="auto"/>
        <w:ind w:left="0" w:firstLine="0"/>
        <w:jc w:val="left"/>
      </w:pPr>
    </w:p>
    <w:p w:rsidR="00B346D7" w:rsidRDefault="00B346D7">
      <w:pPr>
        <w:spacing w:after="0" w:line="259" w:lineRule="auto"/>
        <w:ind w:left="0" w:firstLine="0"/>
        <w:jc w:val="left"/>
      </w:pPr>
    </w:p>
    <w:p w:rsidR="00B346D7" w:rsidRDefault="00B346D7">
      <w:pPr>
        <w:spacing w:after="83" w:line="259" w:lineRule="auto"/>
        <w:ind w:left="-1" w:right="-1" w:firstLine="0"/>
        <w:jc w:val="left"/>
      </w:pPr>
    </w:p>
    <w:p w:rsidR="00B346D7" w:rsidRDefault="00B346D7">
      <w:pPr>
        <w:spacing w:after="83" w:line="259" w:lineRule="auto"/>
        <w:ind w:left="-1" w:right="-1" w:firstLine="0"/>
        <w:jc w:val="left"/>
      </w:pPr>
    </w:p>
    <w:p w:rsidR="00B346D7" w:rsidRDefault="00B346D7">
      <w:pPr>
        <w:spacing w:after="83" w:line="259" w:lineRule="auto"/>
        <w:ind w:left="-1" w:right="-1" w:firstLine="0"/>
        <w:jc w:val="left"/>
      </w:pPr>
    </w:p>
    <w:p w:rsidR="00B346D7" w:rsidRDefault="00FD5629">
      <w:pPr>
        <w:spacing w:after="83" w:line="259" w:lineRule="auto"/>
        <w:ind w:left="-1" w:right="-1" w:firstLine="0"/>
        <w:jc w:val="left"/>
      </w:pPr>
      <w:r>
        <w:rPr>
          <w:noProof/>
        </w:rPr>
        <w:drawing>
          <wp:inline distT="0" distB="0" distL="0" distR="0">
            <wp:extent cx="5711190" cy="3212544"/>
            <wp:effectExtent l="19050" t="0" r="381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11190" cy="3212544"/>
                    </a:xfrm>
                    <a:prstGeom prst="rect">
                      <a:avLst/>
                    </a:prstGeom>
                    <a:noFill/>
                    <a:ln w="9525">
                      <a:noFill/>
                      <a:miter lim="800000"/>
                      <a:headEnd/>
                      <a:tailEnd/>
                    </a:ln>
                  </pic:spPr>
                </pic:pic>
              </a:graphicData>
            </a:graphic>
          </wp:inline>
        </w:drawing>
      </w:r>
    </w:p>
    <w:p w:rsidR="00B346D7" w:rsidRDefault="00B346D7">
      <w:pPr>
        <w:spacing w:after="29" w:line="259" w:lineRule="auto"/>
        <w:ind w:left="0" w:firstLine="0"/>
        <w:jc w:val="left"/>
      </w:pPr>
    </w:p>
    <w:p w:rsidR="00B346D7" w:rsidRDefault="00B346D7">
      <w:pPr>
        <w:spacing w:after="29" w:line="259" w:lineRule="auto"/>
        <w:ind w:left="0" w:firstLine="0"/>
        <w:jc w:val="left"/>
      </w:pPr>
    </w:p>
    <w:p w:rsidR="00B346D7" w:rsidRDefault="00B346D7">
      <w:pPr>
        <w:spacing w:after="29" w:line="259" w:lineRule="auto"/>
        <w:ind w:left="0" w:firstLine="0"/>
        <w:jc w:val="left"/>
      </w:pPr>
    </w:p>
    <w:p w:rsidR="00B346D7" w:rsidRDefault="00B346D7">
      <w:pPr>
        <w:spacing w:after="29" w:line="259" w:lineRule="auto"/>
        <w:ind w:left="0" w:firstLine="0"/>
        <w:jc w:val="left"/>
      </w:pPr>
    </w:p>
    <w:p w:rsidR="00B346D7" w:rsidRDefault="00B346D7">
      <w:pPr>
        <w:spacing w:after="29" w:line="259" w:lineRule="auto"/>
        <w:ind w:left="0" w:firstLine="0"/>
        <w:jc w:val="left"/>
      </w:pPr>
    </w:p>
    <w:p w:rsidR="00B346D7" w:rsidRDefault="00B346D7">
      <w:pPr>
        <w:spacing w:after="0" w:line="259" w:lineRule="auto"/>
        <w:ind w:left="0" w:firstLine="0"/>
        <w:jc w:val="left"/>
      </w:pPr>
    </w:p>
    <w:p w:rsidR="00B346D7" w:rsidRDefault="00B346D7">
      <w:pPr>
        <w:spacing w:after="29" w:line="259" w:lineRule="auto"/>
        <w:ind w:left="0" w:firstLine="0"/>
      </w:pPr>
    </w:p>
    <w:p w:rsidR="00B346D7" w:rsidRDefault="00B346D7">
      <w:pPr>
        <w:spacing w:after="0" w:line="259" w:lineRule="auto"/>
        <w:ind w:left="0" w:firstLine="0"/>
      </w:pPr>
    </w:p>
    <w:p w:rsidR="00B346D7" w:rsidRDefault="005648ED">
      <w:pPr>
        <w:spacing w:after="83" w:line="259" w:lineRule="auto"/>
        <w:ind w:left="-1" w:right="-1" w:firstLine="0"/>
        <w:jc w:val="left"/>
      </w:pPr>
      <w:r>
        <w:rPr>
          <w:noProof/>
        </w:rPr>
        <w:drawing>
          <wp:inline distT="0" distB="0" distL="0" distR="0">
            <wp:extent cx="5711190" cy="3212544"/>
            <wp:effectExtent l="19050" t="0" r="381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11190" cy="3212544"/>
                    </a:xfrm>
                    <a:prstGeom prst="rect">
                      <a:avLst/>
                    </a:prstGeom>
                    <a:noFill/>
                    <a:ln w="9525">
                      <a:noFill/>
                      <a:miter lim="800000"/>
                      <a:headEnd/>
                      <a:tailEnd/>
                    </a:ln>
                  </pic:spPr>
                </pic:pic>
              </a:graphicData>
            </a:graphic>
          </wp:inline>
        </w:drawing>
      </w:r>
    </w:p>
    <w:p w:rsidR="00B346D7" w:rsidRDefault="00B346D7">
      <w:pPr>
        <w:spacing w:after="83" w:line="259" w:lineRule="auto"/>
        <w:ind w:left="-1" w:right="-1" w:firstLine="0"/>
        <w:jc w:val="left"/>
      </w:pPr>
    </w:p>
    <w:p w:rsidR="00B346D7" w:rsidRDefault="00B346D7">
      <w:pPr>
        <w:spacing w:after="83" w:line="259" w:lineRule="auto"/>
        <w:ind w:left="-1" w:right="-1" w:firstLine="0"/>
        <w:jc w:val="left"/>
      </w:pPr>
    </w:p>
    <w:p w:rsidR="00B346D7" w:rsidRDefault="00B346D7">
      <w:pPr>
        <w:spacing w:after="29" w:line="259" w:lineRule="auto"/>
        <w:ind w:left="0" w:firstLine="0"/>
      </w:pPr>
    </w:p>
    <w:p w:rsidR="00B346D7" w:rsidRDefault="00B346D7">
      <w:pPr>
        <w:spacing w:after="0" w:line="259" w:lineRule="auto"/>
        <w:ind w:left="0" w:firstLine="0"/>
      </w:pPr>
    </w:p>
    <w:p w:rsidR="00B346D7" w:rsidRDefault="005648ED">
      <w:pPr>
        <w:spacing w:after="83" w:line="259" w:lineRule="auto"/>
        <w:ind w:left="-1" w:right="-1" w:firstLine="0"/>
        <w:jc w:val="left"/>
      </w:pPr>
      <w:r>
        <w:rPr>
          <w:noProof/>
        </w:rPr>
        <w:drawing>
          <wp:inline distT="0" distB="0" distL="0" distR="0">
            <wp:extent cx="5711190" cy="3212544"/>
            <wp:effectExtent l="1905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11190" cy="3212544"/>
                    </a:xfrm>
                    <a:prstGeom prst="rect">
                      <a:avLst/>
                    </a:prstGeom>
                    <a:noFill/>
                    <a:ln w="9525">
                      <a:noFill/>
                      <a:miter lim="800000"/>
                      <a:headEnd/>
                      <a:tailEnd/>
                    </a:ln>
                  </pic:spPr>
                </pic:pic>
              </a:graphicData>
            </a:graphic>
          </wp:inline>
        </w:drawing>
      </w:r>
    </w:p>
    <w:p w:rsidR="00B346D7" w:rsidRDefault="00B346D7">
      <w:pPr>
        <w:spacing w:after="83" w:line="259" w:lineRule="auto"/>
        <w:ind w:left="-1" w:right="-1" w:firstLine="0"/>
        <w:jc w:val="left"/>
      </w:pPr>
    </w:p>
    <w:p w:rsidR="00B346D7" w:rsidRDefault="00B346D7" w:rsidP="005648ED">
      <w:pPr>
        <w:spacing w:after="83" w:line="259" w:lineRule="auto"/>
        <w:ind w:left="0" w:right="-1" w:firstLine="0"/>
        <w:jc w:val="left"/>
      </w:pPr>
    </w:p>
    <w:p w:rsidR="00B346D7" w:rsidRDefault="00B346D7">
      <w:pPr>
        <w:spacing w:after="83" w:line="259" w:lineRule="auto"/>
        <w:ind w:left="-1" w:right="-1" w:firstLine="0"/>
        <w:jc w:val="left"/>
        <w:rPr>
          <w:lang w:val="en-IN"/>
        </w:rPr>
      </w:pPr>
    </w:p>
    <w:p w:rsidR="00B346D7" w:rsidRDefault="00B346D7">
      <w:pPr>
        <w:spacing w:after="83" w:line="259" w:lineRule="auto"/>
        <w:ind w:left="0" w:right="-1" w:firstLine="0"/>
        <w:jc w:val="left"/>
        <w:rPr>
          <w:lang w:val="en-IN"/>
        </w:rPr>
      </w:pPr>
    </w:p>
    <w:p w:rsidR="00B346D7" w:rsidRDefault="005648ED">
      <w:pPr>
        <w:spacing w:after="83" w:line="259" w:lineRule="auto"/>
        <w:ind w:left="0" w:right="-1" w:firstLine="0"/>
        <w:jc w:val="left"/>
        <w:rPr>
          <w:lang w:val="en-IN"/>
        </w:rPr>
      </w:pPr>
      <w:r>
        <w:rPr>
          <w:noProof/>
        </w:rPr>
        <w:drawing>
          <wp:inline distT="0" distB="0" distL="0" distR="0">
            <wp:extent cx="5711190" cy="3212544"/>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711190" cy="3212544"/>
                    </a:xfrm>
                    <a:prstGeom prst="rect">
                      <a:avLst/>
                    </a:prstGeom>
                    <a:noFill/>
                    <a:ln w="9525">
                      <a:noFill/>
                      <a:miter lim="800000"/>
                      <a:headEnd/>
                      <a:tailEnd/>
                    </a:ln>
                  </pic:spPr>
                </pic:pic>
              </a:graphicData>
            </a:graphic>
          </wp:inline>
        </w:drawing>
      </w:r>
    </w:p>
    <w:p w:rsidR="005648ED" w:rsidRDefault="005648ED">
      <w:pPr>
        <w:spacing w:after="83" w:line="259" w:lineRule="auto"/>
        <w:ind w:left="0" w:right="-1" w:firstLine="0"/>
        <w:jc w:val="left"/>
        <w:rPr>
          <w:lang w:val="en-IN"/>
        </w:rPr>
      </w:pPr>
    </w:p>
    <w:p w:rsidR="005648ED" w:rsidRDefault="005648ED">
      <w:pPr>
        <w:spacing w:after="83" w:line="259" w:lineRule="auto"/>
        <w:ind w:left="0" w:right="-1" w:firstLine="0"/>
        <w:jc w:val="left"/>
        <w:rPr>
          <w:lang w:val="en-IN"/>
        </w:rPr>
      </w:pPr>
    </w:p>
    <w:p w:rsidR="00B346D7" w:rsidRDefault="00244BE7">
      <w:pPr>
        <w:pStyle w:val="Heading1"/>
        <w:ind w:left="700" w:hanging="715"/>
      </w:pPr>
      <w:r>
        <w:t>Flowchart</w:t>
      </w:r>
    </w:p>
    <w:p w:rsidR="00B346D7" w:rsidRDefault="00B346D7">
      <w:pPr>
        <w:spacing w:after="90" w:line="259" w:lineRule="auto"/>
        <w:ind w:left="0" w:firstLine="0"/>
        <w:jc w:val="left"/>
      </w:pPr>
    </w:p>
    <w:p w:rsidR="00B346D7" w:rsidRDefault="00244BE7">
      <w:pPr>
        <w:spacing w:after="77" w:line="259" w:lineRule="auto"/>
      </w:pPr>
      <w:r>
        <w:rPr>
          <w:sz w:val="27"/>
        </w:rPr>
        <w:t>Insert the following nodes into the flow in Node-RED.</w:t>
      </w:r>
    </w:p>
    <w:p w:rsidR="00B346D7" w:rsidRDefault="00244BE7">
      <w:pPr>
        <w:numPr>
          <w:ilvl w:val="0"/>
          <w:numId w:val="8"/>
        </w:numPr>
        <w:spacing w:after="77" w:line="259" w:lineRule="auto"/>
        <w:ind w:hanging="357"/>
      </w:pPr>
      <w:r>
        <w:rPr>
          <w:sz w:val="27"/>
        </w:rPr>
        <w:t xml:space="preserve">Inject </w:t>
      </w:r>
    </w:p>
    <w:p w:rsidR="00B346D7" w:rsidRDefault="00244BE7">
      <w:pPr>
        <w:numPr>
          <w:ilvl w:val="0"/>
          <w:numId w:val="8"/>
        </w:numPr>
        <w:spacing w:after="77" w:line="259" w:lineRule="auto"/>
        <w:ind w:hanging="357"/>
      </w:pPr>
      <w:r>
        <w:rPr>
          <w:sz w:val="27"/>
        </w:rPr>
        <w:t>Debug</w:t>
      </w:r>
    </w:p>
    <w:p w:rsidR="00B346D7" w:rsidRDefault="00244BE7">
      <w:pPr>
        <w:numPr>
          <w:ilvl w:val="0"/>
          <w:numId w:val="8"/>
        </w:numPr>
        <w:spacing w:after="77" w:line="259" w:lineRule="auto"/>
        <w:ind w:hanging="357"/>
      </w:pPr>
      <w:r>
        <w:rPr>
          <w:sz w:val="27"/>
        </w:rPr>
        <w:t>ui_</w:t>
      </w:r>
      <w:r>
        <w:rPr>
          <w:sz w:val="27"/>
          <w:lang w:val="en-IN"/>
        </w:rPr>
        <w:t>f</w:t>
      </w:r>
      <w:r>
        <w:rPr>
          <w:sz w:val="27"/>
        </w:rPr>
        <w:t>orm</w:t>
      </w:r>
    </w:p>
    <w:p w:rsidR="00B346D7" w:rsidRDefault="00244BE7">
      <w:pPr>
        <w:numPr>
          <w:ilvl w:val="0"/>
          <w:numId w:val="8"/>
        </w:numPr>
        <w:spacing w:after="77" w:line="259" w:lineRule="auto"/>
        <w:ind w:hanging="357"/>
      </w:pPr>
      <w:r>
        <w:rPr>
          <w:sz w:val="27"/>
        </w:rPr>
        <w:t>ui_</w:t>
      </w:r>
      <w:r>
        <w:rPr>
          <w:sz w:val="27"/>
          <w:lang w:val="en-IN"/>
        </w:rPr>
        <w:t>t</w:t>
      </w:r>
      <w:r>
        <w:rPr>
          <w:sz w:val="27"/>
        </w:rPr>
        <w:t>ext</w:t>
      </w:r>
    </w:p>
    <w:p w:rsidR="00B346D7" w:rsidRDefault="00244BE7">
      <w:pPr>
        <w:numPr>
          <w:ilvl w:val="0"/>
          <w:numId w:val="8"/>
        </w:numPr>
        <w:spacing w:after="77" w:line="259" w:lineRule="auto"/>
        <w:ind w:hanging="357"/>
      </w:pPr>
      <w:r>
        <w:rPr>
          <w:sz w:val="27"/>
        </w:rPr>
        <w:t>Function</w:t>
      </w:r>
    </w:p>
    <w:p w:rsidR="00B346D7" w:rsidRDefault="00244BE7">
      <w:pPr>
        <w:numPr>
          <w:ilvl w:val="0"/>
          <w:numId w:val="8"/>
        </w:numPr>
        <w:spacing w:after="77" w:line="259" w:lineRule="auto"/>
        <w:ind w:hanging="357"/>
      </w:pPr>
      <w:r>
        <w:rPr>
          <w:lang w:val="en-IN"/>
        </w:rPr>
        <w:t xml:space="preserve">Watson-conversation-v1 </w:t>
      </w:r>
    </w:p>
    <w:p w:rsidR="00B346D7" w:rsidRDefault="00244BE7">
      <w:pPr>
        <w:numPr>
          <w:ilvl w:val="0"/>
          <w:numId w:val="8"/>
        </w:numPr>
        <w:spacing w:after="0" w:line="259" w:lineRule="auto"/>
        <w:ind w:hanging="357"/>
      </w:pPr>
      <w:r>
        <w:rPr>
          <w:lang w:val="en-IN"/>
        </w:rPr>
        <w:t>ui_template</w:t>
      </w:r>
    </w:p>
    <w:p w:rsidR="00B346D7" w:rsidRDefault="00B346D7">
      <w:pPr>
        <w:spacing w:after="6" w:line="259" w:lineRule="auto"/>
        <w:ind w:left="0" w:firstLine="0"/>
        <w:jc w:val="left"/>
      </w:pPr>
    </w:p>
    <w:p w:rsidR="00B346D7" w:rsidRDefault="00244BE7">
      <w:pPr>
        <w:spacing w:after="0" w:line="259" w:lineRule="auto"/>
        <w:ind w:left="0" w:right="365" w:firstLine="0"/>
        <w:jc w:val="right"/>
      </w:pPr>
      <w:r>
        <w:rPr>
          <w:noProof/>
        </w:rPr>
        <w:lastRenderedPageBreak/>
        <w:drawing>
          <wp:inline distT="0" distB="0" distL="114300" distR="114300">
            <wp:extent cx="5706110" cy="3209925"/>
            <wp:effectExtent l="0" t="0" r="8890" b="571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4"/>
                    <a:stretch>
                      <a:fillRect/>
                    </a:stretch>
                  </pic:blipFill>
                  <pic:spPr>
                    <a:xfrm>
                      <a:off x="0" y="0"/>
                      <a:ext cx="5706110" cy="3209925"/>
                    </a:xfrm>
                    <a:prstGeom prst="rect">
                      <a:avLst/>
                    </a:prstGeom>
                    <a:noFill/>
                    <a:ln w="9525">
                      <a:noFill/>
                    </a:ln>
                  </pic:spPr>
                </pic:pic>
              </a:graphicData>
            </a:graphic>
          </wp:inline>
        </w:drawing>
      </w:r>
    </w:p>
    <w:p w:rsidR="00B346D7" w:rsidRDefault="00B346D7">
      <w:pPr>
        <w:spacing w:after="0" w:line="259" w:lineRule="auto"/>
        <w:ind w:left="54" w:firstLine="0"/>
        <w:jc w:val="center"/>
      </w:pPr>
    </w:p>
    <w:p w:rsidR="00B346D7" w:rsidRDefault="00244BE7">
      <w:pPr>
        <w:pStyle w:val="Heading1"/>
        <w:spacing w:after="81"/>
        <w:ind w:left="700" w:hanging="715"/>
      </w:pPr>
      <w:r>
        <w:t>Results</w:t>
      </w:r>
    </w:p>
    <w:p w:rsidR="00B346D7" w:rsidRDefault="00244BE7">
      <w:pPr>
        <w:spacing w:after="3" w:line="378" w:lineRule="auto"/>
      </w:pPr>
      <w:r>
        <w:rPr>
          <w:sz w:val="27"/>
        </w:rPr>
        <w:t>Web based UI was developed by integrating all the services using Node-RED.</w:t>
      </w:r>
    </w:p>
    <w:p w:rsidR="00B346D7" w:rsidRDefault="00244BE7" w:rsidP="005648ED">
      <w:pPr>
        <w:spacing w:after="79" w:line="259" w:lineRule="auto"/>
        <w:ind w:left="0" w:firstLine="0"/>
        <w:jc w:val="left"/>
      </w:pPr>
      <w:r>
        <w:rPr>
          <w:sz w:val="27"/>
        </w:rPr>
        <w:t xml:space="preserve">URL for UI Dashboard : </w:t>
      </w:r>
      <w:hyperlink r:id="rId15"/>
      <w:hyperlink r:id="rId16" w:history="1">
        <w:r>
          <w:rPr>
            <w:rStyle w:val="Hyperlink"/>
          </w:rPr>
          <w:t>https://node-red-oldla.eu-gb.mybluemix.net/ui/</w:t>
        </w:r>
      </w:hyperlink>
    </w:p>
    <w:p w:rsidR="00B346D7" w:rsidRDefault="00B346D7">
      <w:pPr>
        <w:spacing w:after="29" w:line="259" w:lineRule="auto"/>
        <w:ind w:left="0" w:firstLine="0"/>
        <w:jc w:val="left"/>
      </w:pPr>
      <w:bookmarkStart w:id="0" w:name="_GoBack"/>
      <w:bookmarkEnd w:id="0"/>
    </w:p>
    <w:p w:rsidR="00B346D7" w:rsidRDefault="00244BE7">
      <w:pPr>
        <w:spacing w:after="0" w:line="259" w:lineRule="auto"/>
        <w:ind w:left="0" w:firstLine="0"/>
        <w:jc w:val="left"/>
      </w:pPr>
      <w:r>
        <w:br w:type="page"/>
      </w:r>
    </w:p>
    <w:p w:rsidR="00B346D7" w:rsidRDefault="00244BE7">
      <w:pPr>
        <w:pStyle w:val="Heading1"/>
        <w:spacing w:after="122"/>
        <w:ind w:left="789" w:hanging="804"/>
      </w:pPr>
      <w:r>
        <w:lastRenderedPageBreak/>
        <w:t>Advantages &amp; Disadvantages</w:t>
      </w:r>
    </w:p>
    <w:p w:rsidR="00B346D7" w:rsidRDefault="00244BE7">
      <w:pPr>
        <w:pStyle w:val="Heading2"/>
        <w:numPr>
          <w:ilvl w:val="0"/>
          <w:numId w:val="0"/>
        </w:numPr>
        <w:spacing w:after="133"/>
        <w:ind w:left="-5"/>
      </w:pPr>
      <w:r>
        <w:rPr>
          <w:sz w:val="28"/>
        </w:rPr>
        <w:t>Advantages</w:t>
      </w:r>
    </w:p>
    <w:p w:rsidR="00B346D7" w:rsidRDefault="00244BE7">
      <w:pPr>
        <w:numPr>
          <w:ilvl w:val="0"/>
          <w:numId w:val="9"/>
        </w:numPr>
        <w:ind w:hanging="347"/>
      </w:pPr>
      <w:r>
        <w:t>Reduces Man Power</w:t>
      </w:r>
    </w:p>
    <w:p w:rsidR="00B346D7" w:rsidRDefault="00244BE7">
      <w:pPr>
        <w:numPr>
          <w:ilvl w:val="0"/>
          <w:numId w:val="9"/>
        </w:numPr>
        <w:ind w:hanging="347"/>
      </w:pPr>
      <w:r>
        <w:t>Cost Efficient</w:t>
      </w:r>
    </w:p>
    <w:p w:rsidR="00B346D7" w:rsidRDefault="00244BE7">
      <w:pPr>
        <w:numPr>
          <w:ilvl w:val="0"/>
          <w:numId w:val="9"/>
        </w:numPr>
        <w:spacing w:after="17"/>
        <w:ind w:hanging="347"/>
      </w:pPr>
      <w:r>
        <w:t>Less and less calls will be diverted to Customer Representatives.</w:t>
      </w:r>
    </w:p>
    <w:p w:rsidR="00B346D7" w:rsidRDefault="00B346D7">
      <w:pPr>
        <w:spacing w:after="115" w:line="259" w:lineRule="auto"/>
        <w:ind w:left="0" w:firstLine="0"/>
        <w:jc w:val="left"/>
      </w:pPr>
    </w:p>
    <w:p w:rsidR="00B346D7" w:rsidRDefault="00244BE7">
      <w:pPr>
        <w:pStyle w:val="Heading2"/>
        <w:numPr>
          <w:ilvl w:val="0"/>
          <w:numId w:val="0"/>
        </w:numPr>
        <w:spacing w:after="7"/>
        <w:ind w:left="-5"/>
      </w:pPr>
      <w:r>
        <w:rPr>
          <w:sz w:val="28"/>
        </w:rPr>
        <w:t>Disadvantages</w:t>
      </w:r>
    </w:p>
    <w:p w:rsidR="00B346D7" w:rsidRDefault="00244BE7">
      <w:pPr>
        <w:numPr>
          <w:ilvl w:val="0"/>
          <w:numId w:val="10"/>
        </w:numPr>
        <w:ind w:hanging="347"/>
      </w:pPr>
      <w:r>
        <w:t>Sometimes it can mislead cu</w:t>
      </w:r>
      <w:r>
        <w:rPr>
          <w:lang w:val="en-IN"/>
        </w:rPr>
        <w:t>s</w:t>
      </w:r>
      <w:r>
        <w:t>tomers as it tries to search irrelevant information in the manual.</w:t>
      </w:r>
    </w:p>
    <w:p w:rsidR="00B346D7" w:rsidRDefault="00244BE7">
      <w:pPr>
        <w:numPr>
          <w:ilvl w:val="0"/>
          <w:numId w:val="10"/>
        </w:numPr>
        <w:spacing w:after="17"/>
        <w:ind w:hanging="347"/>
      </w:pPr>
      <w:r>
        <w:t>It may also give same answers to different queries.</w:t>
      </w:r>
    </w:p>
    <w:p w:rsidR="00B346D7" w:rsidRDefault="00244BE7">
      <w:pPr>
        <w:spacing w:after="0" w:line="259" w:lineRule="auto"/>
        <w:ind w:left="0" w:firstLine="0"/>
        <w:jc w:val="left"/>
      </w:pPr>
      <w:r>
        <w:br w:type="page"/>
      </w:r>
    </w:p>
    <w:p w:rsidR="00B346D7" w:rsidRDefault="00244BE7">
      <w:pPr>
        <w:pStyle w:val="Heading1"/>
        <w:spacing w:after="52"/>
        <w:ind w:left="700" w:hanging="715"/>
      </w:pPr>
      <w:r>
        <w:lastRenderedPageBreak/>
        <w:t>Applications</w:t>
      </w:r>
    </w:p>
    <w:p w:rsidR="00B346D7" w:rsidRDefault="00244BE7">
      <w:pPr>
        <w:numPr>
          <w:ilvl w:val="0"/>
          <w:numId w:val="11"/>
        </w:numPr>
        <w:spacing w:after="0" w:line="385" w:lineRule="auto"/>
        <w:ind w:hanging="347"/>
      </w:pPr>
      <w:r>
        <w:t>This chatbot can be deployed to various websites as it can solve a lot of basic questions.</w:t>
      </w:r>
    </w:p>
    <w:p w:rsidR="00B346D7" w:rsidRDefault="00244BE7">
      <w:pPr>
        <w:numPr>
          <w:ilvl w:val="0"/>
          <w:numId w:val="11"/>
        </w:numPr>
        <w:ind w:hanging="347"/>
      </w:pPr>
      <w:r>
        <w:t>It can be used to deploy as Customer Helpdesk for small scale products as their manual usually has the solution for the user's problems.</w:t>
      </w:r>
    </w:p>
    <w:p w:rsidR="00B346D7" w:rsidRDefault="00B346D7">
      <w:pPr>
        <w:spacing w:after="306" w:line="259" w:lineRule="auto"/>
        <w:ind w:left="0" w:firstLine="0"/>
        <w:jc w:val="left"/>
      </w:pPr>
    </w:p>
    <w:p w:rsidR="00B346D7" w:rsidRDefault="00244BE7">
      <w:pPr>
        <w:pStyle w:val="Heading1"/>
        <w:spacing w:after="36"/>
        <w:ind w:left="700" w:hanging="715"/>
      </w:pPr>
      <w:r>
        <w:t>Conclusion</w:t>
      </w:r>
    </w:p>
    <w:p w:rsidR="00B346D7" w:rsidRDefault="00244BE7">
      <w:pPr>
        <w:spacing w:after="26"/>
        <w:ind w:left="-5"/>
      </w:pPr>
      <w:r>
        <w:t xml:space="preserve">An Intelligent Customer Helpdesk </w:t>
      </w:r>
      <w:r>
        <w:rPr>
          <w:lang w:val="en-US"/>
        </w:rPr>
        <w:t>Chat-bot</w:t>
      </w:r>
      <w:r>
        <w:t xml:space="preserve"> was created using various Watson services like Watson Discovery, Watson Assistant, Watson Cloud Functions and Node-RED.</w:t>
      </w:r>
    </w:p>
    <w:p w:rsidR="00B346D7" w:rsidRDefault="00B346D7">
      <w:pPr>
        <w:spacing w:after="217" w:line="259" w:lineRule="auto"/>
        <w:ind w:left="0" w:firstLine="0"/>
        <w:jc w:val="left"/>
      </w:pPr>
    </w:p>
    <w:p w:rsidR="00B346D7" w:rsidRDefault="00244BE7">
      <w:pPr>
        <w:pStyle w:val="Heading1"/>
        <w:spacing w:after="36"/>
        <w:ind w:left="696" w:hanging="711"/>
      </w:pPr>
      <w:r>
        <w:t>Future Scope</w:t>
      </w:r>
    </w:p>
    <w:p w:rsidR="00B346D7" w:rsidRDefault="00244BE7">
      <w:pPr>
        <w:ind w:left="-5"/>
      </w:pPr>
      <w:r>
        <w:t>In the future, various other Watson services like Text-To-Speech and Speech-To-Text can be integrated in the chatbot. This can make the chatbot Hands-free.</w:t>
      </w:r>
    </w:p>
    <w:p w:rsidR="00B346D7" w:rsidRDefault="00244BE7">
      <w:pPr>
        <w:spacing w:after="0" w:line="259" w:lineRule="auto"/>
        <w:ind w:left="3293" w:firstLine="0"/>
        <w:jc w:val="left"/>
      </w:pPr>
      <w:r>
        <w:br w:type="page"/>
      </w:r>
    </w:p>
    <w:p w:rsidR="00B346D7" w:rsidRDefault="00244BE7">
      <w:pPr>
        <w:pStyle w:val="Heading1"/>
        <w:spacing w:after="52"/>
        <w:ind w:left="696" w:hanging="711"/>
      </w:pPr>
      <w:r>
        <w:lastRenderedPageBreak/>
        <w:t>Bibliography</w:t>
      </w:r>
    </w:p>
    <w:p w:rsidR="00B346D7" w:rsidRDefault="00244BE7">
      <w:pPr>
        <w:numPr>
          <w:ilvl w:val="0"/>
          <w:numId w:val="12"/>
        </w:numPr>
        <w:spacing w:after="58" w:line="313" w:lineRule="auto"/>
        <w:ind w:right="10" w:hanging="347"/>
        <w:jc w:val="left"/>
      </w:pPr>
      <w:r>
        <w:t xml:space="preserve">Node-RED Starter Application : </w:t>
      </w:r>
      <w:r>
        <w:rPr>
          <w:color w:val="0000FF"/>
          <w:u w:val="single" w:color="0000FF"/>
        </w:rPr>
        <w:t>https://developer.ibm.com/tutorials/how-to-create-a-node-red-starter-applicat ion/</w:t>
      </w:r>
    </w:p>
    <w:p w:rsidR="00B346D7" w:rsidRDefault="00B346D7">
      <w:pPr>
        <w:spacing w:after="58" w:line="313" w:lineRule="auto"/>
        <w:ind w:left="344" w:right="10" w:firstLine="0"/>
        <w:jc w:val="left"/>
      </w:pPr>
    </w:p>
    <w:p w:rsidR="00B346D7" w:rsidRDefault="00244BE7">
      <w:pPr>
        <w:numPr>
          <w:ilvl w:val="0"/>
          <w:numId w:val="12"/>
        </w:numPr>
        <w:spacing w:after="0" w:line="313" w:lineRule="auto"/>
        <w:ind w:right="10" w:hanging="347"/>
        <w:jc w:val="left"/>
      </w:pPr>
      <w:r>
        <w:t>Build your o</w:t>
      </w:r>
      <w:r>
        <w:rPr>
          <w:lang w:val="en-IN"/>
        </w:rPr>
        <w:t>p</w:t>
      </w:r>
      <w:r>
        <w:t xml:space="preserve">en AI assistant : </w:t>
      </w:r>
      <w:r>
        <w:rPr>
          <w:color w:val="0000FF"/>
          <w:u w:val="single" w:color="0000FF"/>
        </w:rPr>
        <w:t>https://www.</w:t>
      </w:r>
      <w:r>
        <w:rPr>
          <w:color w:val="0000FF"/>
        </w:rPr>
        <w:t>y</w:t>
      </w:r>
      <w:r>
        <w:rPr>
          <w:color w:val="0000FF"/>
          <w:u w:val="single" w:color="0000FF"/>
        </w:rPr>
        <w:t>outube.com/watch?v=hitUOFNne14</w:t>
      </w:r>
    </w:p>
    <w:p w:rsidR="00B346D7" w:rsidRDefault="00B346D7">
      <w:pPr>
        <w:spacing w:after="0" w:line="313" w:lineRule="auto"/>
        <w:ind w:left="344" w:right="10" w:firstLine="0"/>
        <w:jc w:val="left"/>
      </w:pPr>
    </w:p>
    <w:p w:rsidR="00B346D7" w:rsidRDefault="00244BE7">
      <w:pPr>
        <w:numPr>
          <w:ilvl w:val="0"/>
          <w:numId w:val="12"/>
        </w:numPr>
        <w:ind w:right="10" w:hanging="347"/>
        <w:jc w:val="left"/>
      </w:pPr>
      <w:r>
        <w:t xml:space="preserve">How to use Watson Assistant with Webhooks : </w:t>
      </w:r>
      <w:r>
        <w:rPr>
          <w:color w:val="0000FF"/>
          <w:u w:val="single" w:color="0000FF"/>
        </w:rPr>
        <w:t>https://www.</w:t>
      </w:r>
      <w:r>
        <w:rPr>
          <w:color w:val="0000FF"/>
        </w:rPr>
        <w:t>y</w:t>
      </w:r>
      <w:r>
        <w:rPr>
          <w:color w:val="0000FF"/>
          <w:u w:val="single" w:color="0000FF"/>
        </w:rPr>
        <w:t>outube.com/embed/5z3i5IsBVnk</w:t>
      </w:r>
    </w:p>
    <w:p w:rsidR="00B346D7" w:rsidRDefault="00B346D7">
      <w:pPr>
        <w:ind w:left="0" w:right="10" w:firstLine="0"/>
        <w:jc w:val="left"/>
      </w:pPr>
    </w:p>
    <w:p w:rsidR="00B346D7" w:rsidRDefault="00244BE7">
      <w:pPr>
        <w:numPr>
          <w:ilvl w:val="0"/>
          <w:numId w:val="12"/>
        </w:numPr>
        <w:spacing w:after="0" w:line="313" w:lineRule="auto"/>
        <w:ind w:right="10" w:hanging="347"/>
        <w:jc w:val="left"/>
      </w:pPr>
      <w:r>
        <w:t xml:space="preserve">Watson Discovery : </w:t>
      </w:r>
      <w:hyperlink r:id="rId17" w:history="1">
        <w:r>
          <w:rPr>
            <w:rStyle w:val="Hyperlink"/>
          </w:rPr>
          <w:t>https://developer.ibm.com/articles/introduction-watson-discovery/</w:t>
        </w:r>
      </w:hyperlink>
    </w:p>
    <w:p w:rsidR="00B346D7" w:rsidRDefault="00B346D7">
      <w:pPr>
        <w:spacing w:after="0" w:line="313" w:lineRule="auto"/>
        <w:ind w:left="344" w:right="10" w:firstLine="0"/>
        <w:jc w:val="left"/>
      </w:pPr>
    </w:p>
    <w:p w:rsidR="00B346D7" w:rsidRDefault="00244BE7">
      <w:pPr>
        <w:spacing w:after="0" w:line="313" w:lineRule="auto"/>
        <w:ind w:left="344" w:right="10" w:firstLine="0"/>
        <w:jc w:val="left"/>
        <w:rPr>
          <w:rStyle w:val="Hyperlink"/>
          <w:lang w:val="en-IN"/>
        </w:rPr>
      </w:pPr>
      <w:r>
        <w:rPr>
          <w:lang w:val="en-IN"/>
        </w:rPr>
        <w:t xml:space="preserve">5. Enhance customer help desk with Watson Smart Document Understanding: </w:t>
      </w:r>
      <w:hyperlink r:id="rId18" w:history="1">
        <w:r>
          <w:rPr>
            <w:rStyle w:val="Hyperlink"/>
            <w:lang w:val="en-IN"/>
          </w:rPr>
          <w:t>https://www.youtube.com/watch?v=-yniuX-Poyw</w:t>
        </w:r>
      </w:hyperlink>
    </w:p>
    <w:p w:rsidR="00B346D7" w:rsidRDefault="00B346D7">
      <w:pPr>
        <w:spacing w:after="0" w:line="313" w:lineRule="auto"/>
        <w:ind w:left="344" w:right="10" w:firstLine="0"/>
        <w:jc w:val="left"/>
      </w:pPr>
    </w:p>
    <w:p w:rsidR="00B346D7" w:rsidRDefault="00B346D7">
      <w:pPr>
        <w:spacing w:after="216" w:line="259" w:lineRule="auto"/>
        <w:ind w:left="0" w:firstLine="0"/>
        <w:jc w:val="left"/>
      </w:pPr>
    </w:p>
    <w:p w:rsidR="00B346D7" w:rsidRDefault="00244BE7">
      <w:pPr>
        <w:pStyle w:val="Heading1"/>
        <w:numPr>
          <w:ilvl w:val="0"/>
          <w:numId w:val="0"/>
        </w:numPr>
        <w:spacing w:after="54"/>
      </w:pPr>
      <w:r>
        <w:t>Appendix</w:t>
      </w:r>
    </w:p>
    <w:p w:rsidR="00B346D7" w:rsidRDefault="00244BE7">
      <w:pPr>
        <w:spacing w:after="44" w:line="259" w:lineRule="auto"/>
        <w:ind w:left="-5"/>
        <w:jc w:val="left"/>
      </w:pPr>
      <w:r>
        <w:rPr>
          <w:b/>
          <w:sz w:val="32"/>
        </w:rPr>
        <w:t>Source Code</w:t>
      </w:r>
    </w:p>
    <w:p w:rsidR="00B346D7" w:rsidRDefault="00B346D7">
      <w:pPr>
        <w:spacing w:after="91" w:line="259" w:lineRule="auto"/>
        <w:ind w:left="0" w:firstLine="0"/>
        <w:jc w:val="left"/>
      </w:pPr>
    </w:p>
    <w:p w:rsidR="00B346D7" w:rsidRDefault="00244BE7">
      <w:pPr>
        <w:ind w:left="-5"/>
        <w:rPr>
          <w:b/>
          <w:bCs/>
          <w:sz w:val="36"/>
          <w:szCs w:val="36"/>
          <w:lang w:val="en-IN"/>
        </w:rPr>
      </w:pPr>
      <w:r>
        <w:rPr>
          <w:b/>
          <w:bCs/>
          <w:sz w:val="36"/>
          <w:szCs w:val="36"/>
          <w:lang w:val="en-IN"/>
        </w:rPr>
        <w:t>Node-Red Flow Code</w:t>
      </w:r>
    </w:p>
    <w:p w:rsidR="00B346D7" w:rsidRDefault="00B346D7">
      <w:pPr>
        <w:ind w:left="-5"/>
        <w:rPr>
          <w:b/>
          <w:bCs/>
          <w:sz w:val="36"/>
          <w:szCs w:val="36"/>
          <w:lang w:val="en-IN"/>
        </w:rPr>
      </w:pPr>
    </w:p>
    <w:p w:rsidR="00B346D7" w:rsidRDefault="00244BE7">
      <w:pPr>
        <w:jc w:val="left"/>
        <w:rPr>
          <w:sz w:val="20"/>
          <w:szCs w:val="20"/>
        </w:rPr>
      </w:pPr>
      <w:r>
        <w:rPr>
          <w:rFonts w:ascii="Courier New" w:eastAsia="Courier New" w:hAnsi="Courier New" w:cs="Courier New"/>
          <w:sz w:val="20"/>
          <w:szCs w:val="20"/>
          <w:shd w:val="clear" w:color="auto" w:fill="FFFFFF"/>
          <w:lang w:val="en-US" w:eastAsia="zh-CN"/>
        </w:rPr>
        <w:t>[</w:t>
      </w:r>
    </w:p>
    <w:p w:rsidR="00244BE7" w:rsidRPr="00244BE7" w:rsidRDefault="00244BE7" w:rsidP="00244BE7">
      <w:pPr>
        <w:numPr>
          <w:ilvl w:val="0"/>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DejaVu Sans Mono" w:eastAsia="Times New Roman" w:hAnsi="DejaVu Sans Mono" w:cs="DejaVu Sans Mono"/>
          <w:color w:val="729FCF"/>
          <w:sz w:val="12"/>
          <w:szCs w:val="12"/>
        </w:rPr>
        <w:br/>
      </w:r>
      <w:r w:rsidRPr="00244BE7">
        <w:rPr>
          <w:rFonts w:asciiTheme="minorHAnsi" w:eastAsia="Times New Roman" w:hAnsiTheme="minorHAnsi" w:cstheme="minorHAnsi"/>
          <w:color w:val="729FCF"/>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"tab"</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"label"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"Watson Assisstant"</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"disabled"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"info"</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"62a56248.57adbc"</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"watson-conversation-v1"</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"Assisstant"</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"workspaceid"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"da541be7-4f08-4ad3-93c7-2597ae44461e"</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lastRenderedPageBreak/>
        <w:t>"multiuser"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"context"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"empty-payload"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"service-endpoint"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"https://api.eu-gb.assistant.watson.cloud.ibm.com/instances/498399c1-6148-49bc-9fdc-d6feec9a4f7b"</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"timeout"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"optout-learning"</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375</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180</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40000"/>
          <w:szCs w:val="24"/>
        </w:rPr>
        <w:t>[</w:t>
      </w:r>
    </w:p>
    <w:p w:rsidR="00244BE7" w:rsidRPr="00244BE7" w:rsidRDefault="00244BE7" w:rsidP="00244BE7">
      <w:pPr>
        <w:numPr>
          <w:ilvl w:val="2"/>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3"/>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4E9A06"/>
          <w:szCs w:val="24"/>
        </w:rPr>
        <w:t>"62015b9e.d93144"</w:t>
      </w:r>
      <w:r w:rsidRPr="00244BE7">
        <w:rPr>
          <w:rFonts w:asciiTheme="minorHAnsi" w:eastAsia="Times New Roman" w:hAnsiTheme="minorHAnsi" w:cstheme="minorHAnsi"/>
          <w:szCs w:val="24"/>
        </w:rPr>
        <w:t>,</w:t>
      </w:r>
    </w:p>
    <w:p w:rsidR="00244BE7" w:rsidRPr="00244BE7" w:rsidRDefault="00244BE7" w:rsidP="00244BE7">
      <w:pPr>
        <w:numPr>
          <w:ilvl w:val="3"/>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4E9A06"/>
          <w:szCs w:val="24"/>
        </w:rPr>
        <w:t>"c051d27d.eb886"</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1"/>
          <w:numId w:val="25"/>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"64122a47.27e344"</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"function"</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"F1"</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"func"</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"msg.payload = msg.payload.text; \nreturn msg;"</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"outputs"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1</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"noerr"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255</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260</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40000"/>
          <w:szCs w:val="24"/>
        </w:rPr>
        <w:t>[</w:t>
      </w:r>
    </w:p>
    <w:p w:rsidR="00244BE7" w:rsidRPr="00244BE7" w:rsidRDefault="00244BE7" w:rsidP="00244BE7">
      <w:pPr>
        <w:numPr>
          <w:ilvl w:val="2"/>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3"/>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4E9A06"/>
          <w:szCs w:val="24"/>
        </w:rPr>
        <w:t>"62a56248.57adbc"</w:t>
      </w:r>
      <w:r w:rsidRPr="00244BE7">
        <w:rPr>
          <w:rFonts w:asciiTheme="minorHAnsi" w:eastAsia="Times New Roman" w:hAnsiTheme="minorHAnsi" w:cstheme="minorHAnsi"/>
          <w:szCs w:val="24"/>
        </w:rPr>
        <w:t>,</w:t>
      </w:r>
    </w:p>
    <w:p w:rsidR="00244BE7" w:rsidRPr="00244BE7" w:rsidRDefault="00244BE7" w:rsidP="00244BE7">
      <w:pPr>
        <w:numPr>
          <w:ilvl w:val="3"/>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4E9A06"/>
          <w:szCs w:val="24"/>
        </w:rPr>
        <w:t>"d51124f.6039bd8"</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1"/>
          <w:numId w:val="25"/>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"e57a0dc7.b512f"</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"ui_form"</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"label"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"form"</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lastRenderedPageBreak/>
        <w:t>"group"</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"648afa69.071244"</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"order"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1</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"width"</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"height"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"options"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40000"/>
          <w:szCs w:val="24"/>
        </w:rPr>
        <w:t>[</w:t>
      </w:r>
    </w:p>
    <w:p w:rsidR="00244BE7" w:rsidRPr="00244BE7" w:rsidRDefault="00244BE7" w:rsidP="00244BE7">
      <w:pPr>
        <w:numPr>
          <w:ilvl w:val="2"/>
          <w:numId w:val="2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3"/>
          <w:numId w:val="26"/>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"label"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"Enter the input"</w:t>
      </w:r>
      <w:r w:rsidRPr="00244BE7">
        <w:rPr>
          <w:rFonts w:asciiTheme="minorHAnsi" w:eastAsia="Times New Roman" w:hAnsiTheme="minorHAnsi" w:cstheme="minorHAnsi"/>
          <w:szCs w:val="24"/>
        </w:rPr>
        <w:t>,</w:t>
      </w:r>
    </w:p>
    <w:p w:rsidR="00244BE7" w:rsidRPr="00244BE7" w:rsidRDefault="00244BE7" w:rsidP="00244BE7">
      <w:pPr>
        <w:numPr>
          <w:ilvl w:val="3"/>
          <w:numId w:val="26"/>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"value"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"text"</w:t>
      </w:r>
      <w:r w:rsidRPr="00244BE7">
        <w:rPr>
          <w:rFonts w:asciiTheme="minorHAnsi" w:eastAsia="Times New Roman" w:hAnsiTheme="minorHAnsi" w:cstheme="minorHAnsi"/>
          <w:szCs w:val="24"/>
        </w:rPr>
        <w:t>,</w:t>
      </w:r>
    </w:p>
    <w:p w:rsidR="00244BE7" w:rsidRPr="00244BE7" w:rsidRDefault="00244BE7" w:rsidP="00244BE7">
      <w:pPr>
        <w:numPr>
          <w:ilvl w:val="3"/>
          <w:numId w:val="26"/>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"text"</w:t>
      </w:r>
      <w:r w:rsidRPr="00244BE7">
        <w:rPr>
          <w:rFonts w:asciiTheme="minorHAnsi" w:eastAsia="Times New Roman" w:hAnsiTheme="minorHAnsi" w:cstheme="minorHAnsi"/>
          <w:szCs w:val="24"/>
        </w:rPr>
        <w:t>,</w:t>
      </w:r>
    </w:p>
    <w:p w:rsidR="00244BE7" w:rsidRPr="00244BE7" w:rsidRDefault="00244BE7" w:rsidP="00244BE7">
      <w:pPr>
        <w:numPr>
          <w:ilvl w:val="3"/>
          <w:numId w:val="26"/>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"required"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true</w:t>
      </w:r>
      <w:r w:rsidRPr="00244BE7">
        <w:rPr>
          <w:rFonts w:asciiTheme="minorHAnsi" w:eastAsia="Times New Roman" w:hAnsiTheme="minorHAnsi" w:cstheme="minorHAnsi"/>
          <w:szCs w:val="24"/>
        </w:rPr>
        <w:t>,</w:t>
      </w:r>
    </w:p>
    <w:p w:rsidR="00244BE7" w:rsidRPr="00244BE7" w:rsidRDefault="00244BE7" w:rsidP="00244BE7">
      <w:pPr>
        <w:numPr>
          <w:ilvl w:val="3"/>
          <w:numId w:val="26"/>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"rows"</w:t>
      </w:r>
      <w:r w:rsidRPr="00244BE7">
        <w:rPr>
          <w:rFonts w:asciiTheme="minorHAnsi" w:eastAsia="Times New Roman" w:hAnsiTheme="minorHAnsi" w:cstheme="minorHAnsi"/>
          <w:szCs w:val="24"/>
        </w:rPr>
        <w:t>:</w:t>
      </w:r>
      <w:r w:rsidRPr="00244BE7">
        <w:rPr>
          <w:rFonts w:asciiTheme="minorHAnsi" w:eastAsia="Times New Roman" w:hAnsiTheme="minorHAnsi" w:cstheme="minorHAnsi"/>
          <w:i/>
          <w:iCs/>
          <w:color w:val="BABDB6"/>
          <w:szCs w:val="24"/>
        </w:rPr>
        <w:t>null</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25"/>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6"/>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"formValue"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729FCF"/>
          <w:szCs w:val="24"/>
        </w:rPr>
        <w:t>{</w:t>
      </w:r>
    </w:p>
    <w:p w:rsidR="00244BE7" w:rsidRPr="00244BE7" w:rsidRDefault="00244BE7" w:rsidP="00244BE7">
      <w:pPr>
        <w:numPr>
          <w:ilvl w:val="2"/>
          <w:numId w:val="27"/>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"text"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7"/>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"payload"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7"/>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"submit"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"submit"</w:t>
      </w:r>
      <w:r w:rsidRPr="00244BE7">
        <w:rPr>
          <w:rFonts w:asciiTheme="minorHAnsi" w:eastAsia="Times New Roman" w:hAnsiTheme="minorHAnsi" w:cstheme="minorHAnsi"/>
          <w:szCs w:val="24"/>
        </w:rPr>
        <w:t>,</w:t>
      </w:r>
    </w:p>
    <w:p w:rsidR="00244BE7" w:rsidRPr="00244BE7" w:rsidRDefault="00244BE7" w:rsidP="00244BE7">
      <w:pPr>
        <w:numPr>
          <w:ilvl w:val="1"/>
          <w:numId w:val="27"/>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"cancel"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"cancel"</w:t>
      </w:r>
      <w:r w:rsidRPr="00244BE7">
        <w:rPr>
          <w:rFonts w:asciiTheme="minorHAnsi" w:eastAsia="Times New Roman" w:hAnsiTheme="minorHAnsi" w:cstheme="minorHAnsi"/>
          <w:szCs w:val="24"/>
        </w:rPr>
        <w:t>,</w:t>
      </w:r>
    </w:p>
    <w:p w:rsidR="00244BE7" w:rsidRPr="00244BE7" w:rsidRDefault="00244BE7" w:rsidP="00244BE7">
      <w:pPr>
        <w:numPr>
          <w:ilvl w:val="1"/>
          <w:numId w:val="27"/>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"topic"</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7"/>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95</w:t>
      </w:r>
      <w:r w:rsidRPr="00244BE7">
        <w:rPr>
          <w:rFonts w:asciiTheme="minorHAnsi" w:eastAsia="Times New Roman" w:hAnsiTheme="minorHAnsi" w:cstheme="minorHAnsi"/>
          <w:szCs w:val="24"/>
        </w:rPr>
        <w:t>,</w:t>
      </w:r>
    </w:p>
    <w:p w:rsidR="00244BE7" w:rsidRPr="00244BE7" w:rsidRDefault="00244BE7" w:rsidP="00244BE7">
      <w:pPr>
        <w:numPr>
          <w:ilvl w:val="1"/>
          <w:numId w:val="27"/>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280</w:t>
      </w:r>
      <w:r w:rsidRPr="00244BE7">
        <w:rPr>
          <w:rFonts w:asciiTheme="minorHAnsi" w:eastAsia="Times New Roman" w:hAnsiTheme="minorHAnsi" w:cstheme="minorHAnsi"/>
          <w:szCs w:val="24"/>
        </w:rPr>
        <w:t>,</w:t>
      </w:r>
    </w:p>
    <w:p w:rsidR="00244BE7" w:rsidRPr="00244BE7" w:rsidRDefault="00244BE7" w:rsidP="00244BE7">
      <w:pPr>
        <w:numPr>
          <w:ilvl w:val="1"/>
          <w:numId w:val="27"/>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40000"/>
          <w:szCs w:val="24"/>
        </w:rPr>
        <w:t>[</w:t>
      </w:r>
    </w:p>
    <w:p w:rsidR="00244BE7" w:rsidRPr="00244BE7" w:rsidRDefault="00244BE7" w:rsidP="00244BE7">
      <w:pPr>
        <w:numPr>
          <w:ilvl w:val="2"/>
          <w:numId w:val="28"/>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3"/>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4E9A06"/>
          <w:szCs w:val="24"/>
        </w:rPr>
        <w:t>"64122a47.27e344"</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1"/>
          <w:numId w:val="27"/>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"62015b9e.d93144"</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"function"</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"F2"</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"func"</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"if(msg.payload.output.error){\n msg.payload = \"please rephrase\";\n return msg;\n}\nmsg.payload = msg.payload.output.text[0];\nreturn msg;"</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"outputs"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1</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"noerr"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515</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240</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40000"/>
          <w:szCs w:val="24"/>
        </w:rPr>
        <w:t>[</w:t>
      </w:r>
    </w:p>
    <w:p w:rsidR="00244BE7" w:rsidRPr="00244BE7" w:rsidRDefault="00244BE7" w:rsidP="00244BE7">
      <w:pPr>
        <w:numPr>
          <w:ilvl w:val="2"/>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lastRenderedPageBreak/>
        <w:t>[</w:t>
      </w:r>
    </w:p>
    <w:p w:rsidR="00244BE7" w:rsidRPr="00244BE7" w:rsidRDefault="00244BE7" w:rsidP="00244BE7">
      <w:pPr>
        <w:numPr>
          <w:ilvl w:val="3"/>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4E9A06"/>
          <w:szCs w:val="24"/>
        </w:rPr>
        <w:t>"3db259c6.ab0bd6"</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1"/>
          <w:numId w:val="29"/>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"d51124f.6039bd8"</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"ui_text"</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"group"</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"648afa69.071244"</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"order"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3</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"width"</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"height"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"label"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"You"</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"format"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"{{msg.payload}}"</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"layout"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"row-spread"</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395</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360</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40000"/>
          <w:szCs w:val="24"/>
        </w:rPr>
        <w:t>[</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A40000"/>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"3db259c6.ab0bd6"</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"ui_text"</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"group"</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"648afa69.071244"</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"order"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6</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"width"</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"height"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"label"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"bot"</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"format"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"{{msg.payload}}"</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"layout"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"col-center"</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670</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360</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40000"/>
          <w:szCs w:val="24"/>
        </w:rPr>
        <w:t>[</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0"/>
          <w:numId w:val="29"/>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lastRenderedPageBreak/>
        <w:t>}</w:t>
      </w:r>
      <w:r w:rsidRPr="00244BE7">
        <w:rPr>
          <w:rFonts w:asciiTheme="minorHAnsi" w:eastAsia="Times New Roman" w:hAnsiTheme="minorHAnsi" w:cstheme="minorHAnsi"/>
          <w:szCs w:val="24"/>
        </w:rPr>
        <w:t>,</w:t>
      </w:r>
    </w:p>
    <w:p w:rsidR="00244BE7" w:rsidRPr="00244BE7" w:rsidRDefault="00244BE7" w:rsidP="00244BE7">
      <w:pPr>
        <w:numPr>
          <w:ilvl w:val="0"/>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"c051d27d.eb886"</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"debug"</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"active"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true</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"tosidebar"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true</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"console"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"tostatus"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"complete"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540</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80</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40000"/>
          <w:szCs w:val="24"/>
        </w:rPr>
        <w:t>[</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0"/>
          <w:numId w:val="29"/>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"648afa69.071244"</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"ui_group"</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"CHATBOT"</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"tab"</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"25f29110.d110ae"</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"order"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1</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"disp"</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true</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"width"</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13</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"collapse"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"25f29110.d110ae"</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"ui_tab"</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"CUSTOMERCARE"</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"icon"</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"disabled"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29"/>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"hidden"</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p>
    <w:p w:rsidR="00244BE7" w:rsidRPr="00244BE7" w:rsidRDefault="00244BE7" w:rsidP="00244BE7">
      <w:pPr>
        <w:shd w:val="clear" w:color="auto" w:fill="FFFFFF"/>
        <w:spacing w:after="0"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shd w:val="clear" w:color="auto" w:fill="FFFFFF"/>
        <w:spacing w:after="0" w:line="185" w:lineRule="atLeast"/>
        <w:ind w:left="0" w:firstLine="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0"/>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"tab"</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"label"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"Watson Assisstant"</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lastRenderedPageBreak/>
        <w:t>"disabled"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"info"</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"62a56248.57adbc"</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"watson-conversation-v1"</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"Assisstant"</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"workspaceid"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"da541be7-4f08-4ad3-93c7-2597ae44461e"</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"multiuser"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"context"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"empty-payload"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"service-endpoint"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"https://api.eu-gb.assistant.watson.cloud.ibm.com/instances/498399c1-6148-49bc-9fdc-d6feec9a4f7b"</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"timeout"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"optout-learning"</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375</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180</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40000"/>
          <w:szCs w:val="24"/>
        </w:rPr>
        <w:t>[</w:t>
      </w:r>
    </w:p>
    <w:p w:rsidR="00244BE7" w:rsidRPr="00244BE7" w:rsidRDefault="00244BE7" w:rsidP="00244BE7">
      <w:pPr>
        <w:numPr>
          <w:ilvl w:val="2"/>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3"/>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4E9A06"/>
          <w:szCs w:val="24"/>
        </w:rPr>
        <w:t>"62015b9e.d93144"</w:t>
      </w:r>
      <w:r w:rsidRPr="00244BE7">
        <w:rPr>
          <w:rFonts w:asciiTheme="minorHAnsi" w:eastAsia="Times New Roman" w:hAnsiTheme="minorHAnsi" w:cstheme="minorHAnsi"/>
          <w:szCs w:val="24"/>
        </w:rPr>
        <w:t>,</w:t>
      </w:r>
    </w:p>
    <w:p w:rsidR="00244BE7" w:rsidRPr="00244BE7" w:rsidRDefault="00244BE7" w:rsidP="00244BE7">
      <w:pPr>
        <w:numPr>
          <w:ilvl w:val="3"/>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4E9A06"/>
          <w:szCs w:val="24"/>
        </w:rPr>
        <w:t>"c051d27d.eb886"</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1"/>
          <w:numId w:val="30"/>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"64122a47.27e344"</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"function"</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"F1"</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"func"</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"msg.payload = msg.payload.text; return msg;"</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"outputs"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1</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"noerr"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255</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260</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40000"/>
          <w:szCs w:val="24"/>
        </w:rPr>
        <w:t>[</w:t>
      </w:r>
    </w:p>
    <w:p w:rsidR="00244BE7" w:rsidRPr="00244BE7" w:rsidRDefault="00244BE7" w:rsidP="00244BE7">
      <w:pPr>
        <w:numPr>
          <w:ilvl w:val="2"/>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3"/>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4E9A06"/>
          <w:szCs w:val="24"/>
        </w:rPr>
        <w:t>"62a56248.57adbc"</w:t>
      </w:r>
      <w:r w:rsidRPr="00244BE7">
        <w:rPr>
          <w:rFonts w:asciiTheme="minorHAnsi" w:eastAsia="Times New Roman" w:hAnsiTheme="minorHAnsi" w:cstheme="minorHAnsi"/>
          <w:szCs w:val="24"/>
        </w:rPr>
        <w:t>,</w:t>
      </w:r>
    </w:p>
    <w:p w:rsidR="00244BE7" w:rsidRPr="00244BE7" w:rsidRDefault="00244BE7" w:rsidP="00244BE7">
      <w:pPr>
        <w:numPr>
          <w:ilvl w:val="3"/>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4E9A06"/>
          <w:szCs w:val="24"/>
        </w:rPr>
        <w:t>"d51124f.6039bd8"</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1"/>
          <w:numId w:val="30"/>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lastRenderedPageBreak/>
        <w:t>]</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"e57a0dc7.b512f"</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"ui_form"</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"label"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"form"</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"group"</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"648afa69.071244"</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"order"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1</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"width"</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"height"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"options"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40000"/>
          <w:szCs w:val="24"/>
        </w:rPr>
        <w:t>[</w:t>
      </w:r>
    </w:p>
    <w:p w:rsidR="00244BE7" w:rsidRPr="00244BE7" w:rsidRDefault="00244BE7" w:rsidP="00244BE7">
      <w:pPr>
        <w:numPr>
          <w:ilvl w:val="2"/>
          <w:numId w:val="30"/>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3"/>
          <w:numId w:val="31"/>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"label"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"Enter the input"</w:t>
      </w:r>
      <w:r w:rsidRPr="00244BE7">
        <w:rPr>
          <w:rFonts w:asciiTheme="minorHAnsi" w:eastAsia="Times New Roman" w:hAnsiTheme="minorHAnsi" w:cstheme="minorHAnsi"/>
          <w:szCs w:val="24"/>
        </w:rPr>
        <w:t>,</w:t>
      </w:r>
    </w:p>
    <w:p w:rsidR="00244BE7" w:rsidRPr="00244BE7" w:rsidRDefault="00244BE7" w:rsidP="00244BE7">
      <w:pPr>
        <w:numPr>
          <w:ilvl w:val="3"/>
          <w:numId w:val="31"/>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"value"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"text"</w:t>
      </w:r>
      <w:r w:rsidRPr="00244BE7">
        <w:rPr>
          <w:rFonts w:asciiTheme="minorHAnsi" w:eastAsia="Times New Roman" w:hAnsiTheme="minorHAnsi" w:cstheme="minorHAnsi"/>
          <w:szCs w:val="24"/>
        </w:rPr>
        <w:t>,</w:t>
      </w:r>
    </w:p>
    <w:p w:rsidR="00244BE7" w:rsidRPr="00244BE7" w:rsidRDefault="00244BE7" w:rsidP="00244BE7">
      <w:pPr>
        <w:numPr>
          <w:ilvl w:val="3"/>
          <w:numId w:val="31"/>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"text"</w:t>
      </w:r>
      <w:r w:rsidRPr="00244BE7">
        <w:rPr>
          <w:rFonts w:asciiTheme="minorHAnsi" w:eastAsia="Times New Roman" w:hAnsiTheme="minorHAnsi" w:cstheme="minorHAnsi"/>
          <w:szCs w:val="24"/>
        </w:rPr>
        <w:t>,</w:t>
      </w:r>
    </w:p>
    <w:p w:rsidR="00244BE7" w:rsidRPr="00244BE7" w:rsidRDefault="00244BE7" w:rsidP="00244BE7">
      <w:pPr>
        <w:numPr>
          <w:ilvl w:val="3"/>
          <w:numId w:val="31"/>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"required"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true</w:t>
      </w:r>
      <w:r w:rsidRPr="00244BE7">
        <w:rPr>
          <w:rFonts w:asciiTheme="minorHAnsi" w:eastAsia="Times New Roman" w:hAnsiTheme="minorHAnsi" w:cstheme="minorHAnsi"/>
          <w:szCs w:val="24"/>
        </w:rPr>
        <w:t>,</w:t>
      </w:r>
    </w:p>
    <w:p w:rsidR="00244BE7" w:rsidRPr="00244BE7" w:rsidRDefault="00244BE7" w:rsidP="00244BE7">
      <w:pPr>
        <w:numPr>
          <w:ilvl w:val="3"/>
          <w:numId w:val="31"/>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"rows"</w:t>
      </w:r>
      <w:r w:rsidRPr="00244BE7">
        <w:rPr>
          <w:rFonts w:asciiTheme="minorHAnsi" w:eastAsia="Times New Roman" w:hAnsiTheme="minorHAnsi" w:cstheme="minorHAnsi"/>
          <w:szCs w:val="24"/>
        </w:rPr>
        <w:t>:</w:t>
      </w:r>
      <w:r w:rsidRPr="00244BE7">
        <w:rPr>
          <w:rFonts w:asciiTheme="minorHAnsi" w:eastAsia="Times New Roman" w:hAnsiTheme="minorHAnsi" w:cstheme="minorHAnsi"/>
          <w:i/>
          <w:iCs/>
          <w:color w:val="BABDB6"/>
          <w:szCs w:val="24"/>
        </w:rPr>
        <w:t>null</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30"/>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1"/>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"formValue"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729FCF"/>
          <w:szCs w:val="24"/>
        </w:rPr>
        <w:t>{</w:t>
      </w:r>
    </w:p>
    <w:p w:rsidR="00244BE7" w:rsidRPr="00244BE7" w:rsidRDefault="00244BE7" w:rsidP="00244BE7">
      <w:pPr>
        <w:numPr>
          <w:ilvl w:val="2"/>
          <w:numId w:val="32"/>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"text"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2"/>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"payload"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2"/>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"submit"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"submit"</w:t>
      </w:r>
      <w:r w:rsidRPr="00244BE7">
        <w:rPr>
          <w:rFonts w:asciiTheme="minorHAnsi" w:eastAsia="Times New Roman" w:hAnsiTheme="minorHAnsi" w:cstheme="minorHAnsi"/>
          <w:szCs w:val="24"/>
        </w:rPr>
        <w:t>,</w:t>
      </w:r>
    </w:p>
    <w:p w:rsidR="00244BE7" w:rsidRPr="00244BE7" w:rsidRDefault="00244BE7" w:rsidP="00244BE7">
      <w:pPr>
        <w:numPr>
          <w:ilvl w:val="1"/>
          <w:numId w:val="32"/>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"cancel"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"cancel"</w:t>
      </w:r>
      <w:r w:rsidRPr="00244BE7">
        <w:rPr>
          <w:rFonts w:asciiTheme="minorHAnsi" w:eastAsia="Times New Roman" w:hAnsiTheme="minorHAnsi" w:cstheme="minorHAnsi"/>
          <w:szCs w:val="24"/>
        </w:rPr>
        <w:t>,</w:t>
      </w:r>
    </w:p>
    <w:p w:rsidR="00244BE7" w:rsidRPr="00244BE7" w:rsidRDefault="00244BE7" w:rsidP="00244BE7">
      <w:pPr>
        <w:numPr>
          <w:ilvl w:val="1"/>
          <w:numId w:val="32"/>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"topic"</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2"/>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95</w:t>
      </w:r>
      <w:r w:rsidRPr="00244BE7">
        <w:rPr>
          <w:rFonts w:asciiTheme="minorHAnsi" w:eastAsia="Times New Roman" w:hAnsiTheme="minorHAnsi" w:cstheme="minorHAnsi"/>
          <w:szCs w:val="24"/>
        </w:rPr>
        <w:t>,</w:t>
      </w:r>
    </w:p>
    <w:p w:rsidR="00244BE7" w:rsidRPr="00244BE7" w:rsidRDefault="00244BE7" w:rsidP="00244BE7">
      <w:pPr>
        <w:numPr>
          <w:ilvl w:val="1"/>
          <w:numId w:val="32"/>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280</w:t>
      </w:r>
      <w:r w:rsidRPr="00244BE7">
        <w:rPr>
          <w:rFonts w:asciiTheme="minorHAnsi" w:eastAsia="Times New Roman" w:hAnsiTheme="minorHAnsi" w:cstheme="minorHAnsi"/>
          <w:szCs w:val="24"/>
        </w:rPr>
        <w:t>,</w:t>
      </w:r>
    </w:p>
    <w:p w:rsidR="00244BE7" w:rsidRPr="00244BE7" w:rsidRDefault="00244BE7" w:rsidP="00244BE7">
      <w:pPr>
        <w:numPr>
          <w:ilvl w:val="1"/>
          <w:numId w:val="32"/>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40000"/>
          <w:szCs w:val="24"/>
        </w:rPr>
        <w:t>[</w:t>
      </w:r>
    </w:p>
    <w:p w:rsidR="00244BE7" w:rsidRPr="00244BE7" w:rsidRDefault="00244BE7" w:rsidP="00244BE7">
      <w:pPr>
        <w:numPr>
          <w:ilvl w:val="2"/>
          <w:numId w:val="33"/>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3"/>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4E9A06"/>
          <w:szCs w:val="24"/>
        </w:rPr>
        <w:t>"64122a47.27e344"</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1"/>
          <w:numId w:val="32"/>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lastRenderedPageBreak/>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"62015b9e.d93144"</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"function"</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"F2"</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"func"</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"if(msg.payload.output.error){ msg.payload = "please rephrase"; return msg; } msg.payload = msg.payload.output.text[0]; return msg;"</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"outputs"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1</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"noerr"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515</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240</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40000"/>
          <w:szCs w:val="24"/>
        </w:rPr>
        <w:t>[</w:t>
      </w:r>
    </w:p>
    <w:p w:rsidR="00244BE7" w:rsidRPr="00244BE7" w:rsidRDefault="00244BE7" w:rsidP="00244BE7">
      <w:pPr>
        <w:numPr>
          <w:ilvl w:val="2"/>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3"/>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4E9A06"/>
          <w:szCs w:val="24"/>
        </w:rPr>
        <w:t>"3db259c6.ab0bd6"</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244BE7" w:rsidRPr="00244BE7" w:rsidRDefault="00244BE7" w:rsidP="00244BE7">
      <w:pPr>
        <w:numPr>
          <w:ilvl w:val="1"/>
          <w:numId w:val="34"/>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"d51124f.6039bd8"</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"ui_text"</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"group"</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"648afa69.071244"</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"order"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3</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"width"</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"height"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"label"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"You"</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"format"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"{{msg.payload}}"</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"layout"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"row-spread"</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395</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360</w:t>
      </w:r>
      <w:r w:rsidRPr="00244BE7">
        <w:rPr>
          <w:rFonts w:asciiTheme="minorHAnsi" w:eastAsia="Times New Roman" w:hAnsiTheme="minorHAnsi" w:cstheme="minorHAnsi"/>
          <w:szCs w:val="24"/>
        </w:rPr>
        <w:t>,</w:t>
      </w:r>
    </w:p>
    <w:p w:rsidR="00244BE7" w:rsidRPr="00244BE7" w:rsidRDefault="00244BE7" w:rsidP="00244BE7">
      <w:pPr>
        <w:numPr>
          <w:ilvl w:val="1"/>
          <w:numId w:val="34"/>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729FCF"/>
          <w:szCs w:val="24"/>
        </w:rPr>
        <w:t>{</w:t>
      </w:r>
    </w:p>
    <w:p w:rsidR="00244BE7" w:rsidRPr="00244BE7" w:rsidRDefault="00244BE7" w:rsidP="00244BE7">
      <w:pPr>
        <w:numPr>
          <w:ilvl w:val="2"/>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"3db259c6.ab0bd6"</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"ui_text"</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lastRenderedPageBreak/>
        <w:t>"group"</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"648afa69.071244"</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"order"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6</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"width"</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"height"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0</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"label"</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"bot"</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"format"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"{{msg.payload}}"</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"layout"</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"col-center"</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670</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360</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729FCF"/>
          <w:szCs w:val="24"/>
        </w:rPr>
        <w:t>{</w:t>
      </w:r>
    </w:p>
    <w:p w:rsidR="00244BE7" w:rsidRPr="00244BE7" w:rsidRDefault="00244BE7" w:rsidP="00244BE7">
      <w:pPr>
        <w:numPr>
          <w:ilvl w:val="2"/>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0"/>
          <w:numId w:val="35"/>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"c051d27d.eb886"</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"debug"</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"c683bbd9.5df328"</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"active"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true</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"tosidebar"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true</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"console"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"tostatus"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"complete"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"x"</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540</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"y"</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80</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"wires"</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729FCF"/>
          <w:szCs w:val="24"/>
        </w:rPr>
        <w:t>{</w:t>
      </w:r>
    </w:p>
    <w:p w:rsidR="00244BE7" w:rsidRPr="00244BE7" w:rsidRDefault="00244BE7" w:rsidP="00244BE7">
      <w:pPr>
        <w:numPr>
          <w:ilvl w:val="2"/>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0"/>
          <w:numId w:val="35"/>
        </w:numPr>
        <w:shd w:val="clear" w:color="auto" w:fill="FFFFFF"/>
        <w:spacing w:beforeAutospacing="1" w:after="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"648afa69.071244"</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"ui_group"</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"CHATBOT"</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"tab"</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"25f29110.d110ae"</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"order"</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1</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"disp"</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true</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"width"</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AD7FA8"/>
          <w:szCs w:val="24"/>
        </w:rPr>
        <w:t>13</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"collapse"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r w:rsidRPr="00244BE7">
        <w:rPr>
          <w:rFonts w:asciiTheme="minorHAnsi" w:eastAsia="Times New Roman" w:hAnsiTheme="minorHAnsi" w:cstheme="minorHAnsi"/>
          <w:szCs w:val="24"/>
        </w:rPr>
        <w:t>,</w:t>
      </w:r>
    </w:p>
    <w:p w:rsidR="00244BE7" w:rsidRPr="00244BE7" w:rsidRDefault="00244BE7" w:rsidP="00244BE7">
      <w:pPr>
        <w:numPr>
          <w:ilvl w:val="0"/>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729FCF"/>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color w:val="auto"/>
          <w:szCs w:val="24"/>
        </w:rPr>
      </w:pPr>
      <w:r w:rsidRPr="00244BE7">
        <w:rPr>
          <w:rFonts w:asciiTheme="minorHAnsi" w:eastAsia="Times New Roman" w:hAnsiTheme="minorHAnsi" w:cstheme="minorHAnsi"/>
          <w:color w:val="204A87"/>
          <w:szCs w:val="24"/>
        </w:rPr>
        <w:lastRenderedPageBreak/>
        <w:t>"id"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"25f29110.d110ae"</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"type"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"ui_tab"</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"z"</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"name"</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"CUSTOMERCARE"</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"icon"</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4E9A06"/>
          <w:szCs w:val="24"/>
        </w:rPr>
        <w:t>""</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"disabled"</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r w:rsidRPr="00244BE7">
        <w:rPr>
          <w:rFonts w:asciiTheme="minorHAnsi" w:eastAsia="Times New Roman" w:hAnsiTheme="minorHAnsi" w:cstheme="minorHAnsi"/>
          <w:szCs w:val="24"/>
        </w:rPr>
        <w:t>,</w:t>
      </w:r>
    </w:p>
    <w:p w:rsidR="00244BE7" w:rsidRPr="00244BE7" w:rsidRDefault="00244BE7" w:rsidP="00244BE7">
      <w:pPr>
        <w:numPr>
          <w:ilvl w:val="1"/>
          <w:numId w:val="35"/>
        </w:numPr>
        <w:shd w:val="clear" w:color="auto" w:fill="FFFFFF"/>
        <w:spacing w:before="100" w:beforeAutospacing="1" w:after="100" w:afterAutospacing="1" w:line="185" w:lineRule="atLeast"/>
        <w:ind w:left="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204A87"/>
          <w:szCs w:val="24"/>
        </w:rPr>
        <w:t>"hidden"</w:t>
      </w:r>
      <w:r w:rsidRPr="00244BE7">
        <w:rPr>
          <w:rFonts w:asciiTheme="minorHAnsi" w:eastAsia="Times New Roman" w:hAnsiTheme="minorHAnsi" w:cstheme="minorHAnsi"/>
          <w:szCs w:val="24"/>
        </w:rPr>
        <w:t>:</w:t>
      </w:r>
      <w:r w:rsidRPr="00244BE7">
        <w:rPr>
          <w:rFonts w:asciiTheme="minorHAnsi" w:eastAsia="Times New Roman" w:hAnsiTheme="minorHAnsi" w:cstheme="minorHAnsi"/>
          <w:color w:val="C4A000"/>
          <w:szCs w:val="24"/>
        </w:rPr>
        <w:t>false</w:t>
      </w:r>
    </w:p>
    <w:p w:rsidR="00244BE7" w:rsidRPr="00244BE7" w:rsidRDefault="00244BE7" w:rsidP="00244BE7">
      <w:pPr>
        <w:shd w:val="clear" w:color="auto" w:fill="FFFFFF"/>
        <w:spacing w:beforeAutospacing="1" w:after="0" w:afterAutospacing="1"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729FCF"/>
          <w:szCs w:val="24"/>
        </w:rPr>
        <w:t>}</w:t>
      </w:r>
    </w:p>
    <w:p w:rsidR="00244BE7" w:rsidRPr="00244BE7" w:rsidRDefault="00244BE7" w:rsidP="00244BE7">
      <w:pPr>
        <w:shd w:val="clear" w:color="auto" w:fill="FFFFFF"/>
        <w:spacing w:after="0" w:line="185" w:lineRule="atLeast"/>
        <w:ind w:left="0" w:firstLine="0"/>
        <w:jc w:val="left"/>
        <w:textAlignment w:val="top"/>
        <w:rPr>
          <w:rFonts w:asciiTheme="minorHAnsi" w:eastAsia="Times New Roman" w:hAnsiTheme="minorHAnsi" w:cstheme="minorHAnsi"/>
          <w:szCs w:val="24"/>
        </w:rPr>
      </w:pPr>
      <w:r w:rsidRPr="00244BE7">
        <w:rPr>
          <w:rFonts w:asciiTheme="minorHAnsi" w:eastAsia="Times New Roman" w:hAnsiTheme="minorHAnsi" w:cstheme="minorHAnsi"/>
          <w:color w:val="A40000"/>
          <w:szCs w:val="24"/>
        </w:rPr>
        <w:t>]</w:t>
      </w:r>
    </w:p>
    <w:p w:rsidR="00B346D7" w:rsidRPr="00244BE7" w:rsidRDefault="00B346D7">
      <w:pPr>
        <w:ind w:left="-5"/>
        <w:rPr>
          <w:rFonts w:asciiTheme="minorHAnsi" w:hAnsiTheme="minorHAnsi" w:cstheme="minorHAnsi"/>
          <w:b/>
          <w:bCs/>
          <w:szCs w:val="24"/>
          <w:lang w:val="en-IN"/>
        </w:rPr>
      </w:pPr>
    </w:p>
    <w:p w:rsidR="00B346D7" w:rsidRDefault="00244BE7">
      <w:pPr>
        <w:ind w:left="-5"/>
        <w:rPr>
          <w:b/>
          <w:bCs/>
          <w:sz w:val="36"/>
          <w:szCs w:val="36"/>
          <w:lang w:val="en-IN"/>
        </w:rPr>
      </w:pPr>
      <w:r>
        <w:rPr>
          <w:b/>
          <w:bCs/>
          <w:sz w:val="36"/>
          <w:szCs w:val="36"/>
          <w:lang w:val="en-IN"/>
        </w:rPr>
        <w:t>CLOUD FUNCTION ACTION CODE</w:t>
      </w:r>
    </w:p>
    <w:p w:rsidR="00B346D7" w:rsidRDefault="00B346D7">
      <w:pPr>
        <w:ind w:left="-5"/>
        <w:rPr>
          <w:b/>
          <w:bCs/>
          <w:sz w:val="36"/>
          <w:szCs w:val="36"/>
          <w:lang w:val="en-IN"/>
        </w:rPr>
      </w:pPr>
    </w:p>
    <w:p w:rsidR="00B346D7" w:rsidRDefault="00244BE7">
      <w:pPr>
        <w:ind w:left="-5"/>
      </w:pPr>
      <w:r>
        <w:t>/**</w:t>
      </w:r>
    </w:p>
    <w:p w:rsidR="00B346D7" w:rsidRDefault="00244BE7">
      <w:pPr>
        <w:ind w:left="-5"/>
      </w:pPr>
      <w:r>
        <w:t xml:space="preserve">  *</w:t>
      </w:r>
    </w:p>
    <w:p w:rsidR="00B346D7" w:rsidRDefault="00244BE7">
      <w:pPr>
        <w:ind w:left="-5"/>
      </w:pPr>
      <w:r>
        <w:t xml:space="preserve">  * @param {object} params</w:t>
      </w:r>
    </w:p>
    <w:p w:rsidR="00B346D7" w:rsidRDefault="00244BE7">
      <w:pPr>
        <w:ind w:left="-5"/>
      </w:pPr>
      <w:r>
        <w:t xml:space="preserve">  * @param {string} params.iam_apikey</w:t>
      </w:r>
    </w:p>
    <w:p w:rsidR="00B346D7" w:rsidRDefault="00244BE7">
      <w:pPr>
        <w:ind w:left="-5"/>
      </w:pPr>
      <w:r>
        <w:t xml:space="preserve">  * @param {string} params.url</w:t>
      </w:r>
    </w:p>
    <w:p w:rsidR="00B346D7" w:rsidRDefault="00244BE7">
      <w:pPr>
        <w:ind w:left="-5"/>
      </w:pPr>
      <w:r>
        <w:t xml:space="preserve">  * @param {string} params.username</w:t>
      </w:r>
    </w:p>
    <w:p w:rsidR="00B346D7" w:rsidRDefault="00244BE7">
      <w:pPr>
        <w:ind w:left="-5"/>
      </w:pPr>
      <w:r>
        <w:t xml:space="preserve">  * @param {string} params.password</w:t>
      </w:r>
    </w:p>
    <w:p w:rsidR="00B346D7" w:rsidRDefault="00244BE7">
      <w:pPr>
        <w:ind w:left="-5"/>
      </w:pPr>
      <w:r>
        <w:t xml:space="preserve">  * @param {string} params.environment_id</w:t>
      </w:r>
    </w:p>
    <w:p w:rsidR="00B346D7" w:rsidRDefault="00244BE7">
      <w:pPr>
        <w:ind w:left="-5"/>
      </w:pPr>
      <w:r>
        <w:t xml:space="preserve">  * @param {string} params.collection_id</w:t>
      </w:r>
    </w:p>
    <w:p w:rsidR="00B346D7" w:rsidRDefault="00244BE7">
      <w:pPr>
        <w:ind w:left="-5"/>
      </w:pPr>
      <w:r>
        <w:t xml:space="preserve">  * @param {string} params.configuration_id</w:t>
      </w:r>
    </w:p>
    <w:p w:rsidR="00B346D7" w:rsidRDefault="00244BE7">
      <w:pPr>
        <w:ind w:left="-5"/>
      </w:pPr>
      <w:r>
        <w:t xml:space="preserve">  * @param {string} params.input</w:t>
      </w:r>
    </w:p>
    <w:p w:rsidR="00B346D7" w:rsidRDefault="00244BE7">
      <w:pPr>
        <w:ind w:left="-5"/>
      </w:pPr>
      <w:r>
        <w:t xml:space="preserve">  *</w:t>
      </w:r>
    </w:p>
    <w:p w:rsidR="00B346D7" w:rsidRDefault="00244BE7">
      <w:pPr>
        <w:ind w:left="-5"/>
      </w:pPr>
      <w:r>
        <w:t xml:space="preserve">  * @return {object}</w:t>
      </w:r>
    </w:p>
    <w:p w:rsidR="00B346D7" w:rsidRDefault="00244BE7">
      <w:pPr>
        <w:ind w:left="-5"/>
      </w:pPr>
      <w:r>
        <w:t xml:space="preserve">  *</w:t>
      </w:r>
    </w:p>
    <w:p w:rsidR="00B346D7" w:rsidRDefault="00244BE7">
      <w:pPr>
        <w:ind w:left="-5"/>
      </w:pPr>
      <w:r>
        <w:t xml:space="preserve">  */</w:t>
      </w:r>
    </w:p>
    <w:p w:rsidR="00B346D7" w:rsidRDefault="00B346D7">
      <w:pPr>
        <w:ind w:left="-5"/>
      </w:pPr>
    </w:p>
    <w:p w:rsidR="00B346D7" w:rsidRDefault="00244BE7">
      <w:pPr>
        <w:ind w:left="-5"/>
      </w:pPr>
      <w:r>
        <w:t>const assert = require('assert');</w:t>
      </w:r>
    </w:p>
    <w:p w:rsidR="00B346D7" w:rsidRDefault="00244BE7">
      <w:pPr>
        <w:ind w:left="-5"/>
      </w:pPr>
      <w:r>
        <w:t>const DiscoveryV1 = require('watson-developer-cloud/discovery/v1');</w:t>
      </w:r>
    </w:p>
    <w:p w:rsidR="00B346D7" w:rsidRDefault="00B346D7">
      <w:pPr>
        <w:ind w:left="-5"/>
      </w:pPr>
    </w:p>
    <w:p w:rsidR="00B346D7" w:rsidRDefault="00244BE7">
      <w:pPr>
        <w:ind w:left="-5"/>
      </w:pPr>
      <w:r>
        <w:t>/**</w:t>
      </w:r>
    </w:p>
    <w:p w:rsidR="00B346D7" w:rsidRDefault="00244BE7">
      <w:pPr>
        <w:ind w:left="-5"/>
      </w:pPr>
      <w:r>
        <w:t xml:space="preserve">  *</w:t>
      </w:r>
    </w:p>
    <w:p w:rsidR="00B346D7" w:rsidRDefault="00244BE7">
      <w:pPr>
        <w:ind w:left="-5"/>
      </w:pPr>
      <w:r>
        <w:t xml:space="preserve">  * main() will be run when you invoke this action</w:t>
      </w:r>
    </w:p>
    <w:p w:rsidR="00B346D7" w:rsidRDefault="00244BE7">
      <w:pPr>
        <w:ind w:left="-5"/>
      </w:pPr>
      <w:r>
        <w:t xml:space="preserve">  *</w:t>
      </w:r>
    </w:p>
    <w:p w:rsidR="00B346D7" w:rsidRDefault="00244BE7">
      <w:pPr>
        <w:ind w:left="-5"/>
      </w:pPr>
      <w:r>
        <w:t xml:space="preserve">  * @param Cloud Functions actions accept a single parameter, which must be a JSON object.</w:t>
      </w:r>
    </w:p>
    <w:p w:rsidR="00B346D7" w:rsidRDefault="00244BE7">
      <w:pPr>
        <w:ind w:left="-5"/>
      </w:pPr>
      <w:r>
        <w:lastRenderedPageBreak/>
        <w:t xml:space="preserve">  *</w:t>
      </w:r>
    </w:p>
    <w:p w:rsidR="00B346D7" w:rsidRDefault="00244BE7">
      <w:pPr>
        <w:ind w:left="-5"/>
      </w:pPr>
      <w:r>
        <w:t xml:space="preserve">  * @return The output of this action, which must be a JSON object.</w:t>
      </w:r>
    </w:p>
    <w:p w:rsidR="00B346D7" w:rsidRDefault="00244BE7">
      <w:pPr>
        <w:ind w:left="-5"/>
      </w:pPr>
      <w:r>
        <w:t xml:space="preserve">  *</w:t>
      </w:r>
    </w:p>
    <w:p w:rsidR="00B346D7" w:rsidRDefault="00244BE7">
      <w:pPr>
        <w:ind w:left="-5"/>
      </w:pPr>
      <w:r>
        <w:t xml:space="preserve">  */</w:t>
      </w:r>
    </w:p>
    <w:p w:rsidR="00B346D7" w:rsidRDefault="00244BE7">
      <w:pPr>
        <w:ind w:left="-5"/>
      </w:pPr>
      <w:r>
        <w:t>function main(params) {</w:t>
      </w:r>
    </w:p>
    <w:p w:rsidR="00B346D7" w:rsidRDefault="00244BE7">
      <w:pPr>
        <w:ind w:left="-5"/>
      </w:pPr>
      <w:r>
        <w:t xml:space="preserve">  return new Promise(function (resolve, reject) {</w:t>
      </w:r>
    </w:p>
    <w:p w:rsidR="00B346D7" w:rsidRDefault="00B346D7">
      <w:pPr>
        <w:ind w:left="-5"/>
      </w:pPr>
    </w:p>
    <w:p w:rsidR="00B346D7" w:rsidRDefault="00244BE7">
      <w:pPr>
        <w:ind w:left="-5"/>
      </w:pPr>
      <w:r>
        <w:t xml:space="preserve">    let discovery;</w:t>
      </w:r>
    </w:p>
    <w:p w:rsidR="00B346D7" w:rsidRDefault="00B346D7">
      <w:pPr>
        <w:ind w:left="-5"/>
      </w:pPr>
    </w:p>
    <w:p w:rsidR="00B346D7" w:rsidRDefault="00244BE7">
      <w:pPr>
        <w:ind w:left="-5"/>
      </w:pPr>
      <w:r>
        <w:t xml:space="preserve">    if (params.iam_apikey){</w:t>
      </w:r>
    </w:p>
    <w:p w:rsidR="00B346D7" w:rsidRDefault="00244BE7">
      <w:pPr>
        <w:ind w:left="-5"/>
      </w:pPr>
      <w:r>
        <w:t xml:space="preserve">      discovery = new DiscoveryV1({</w:t>
      </w:r>
    </w:p>
    <w:p w:rsidR="00B346D7" w:rsidRDefault="00244BE7">
      <w:pPr>
        <w:ind w:left="-5"/>
      </w:pPr>
      <w:r>
        <w:t xml:space="preserve">        'iam_apikey': params.iam_apikey,</w:t>
      </w:r>
    </w:p>
    <w:p w:rsidR="00B346D7" w:rsidRDefault="00244BE7">
      <w:pPr>
        <w:ind w:left="-5"/>
      </w:pPr>
      <w:r>
        <w:t xml:space="preserve">        'url': params.url,</w:t>
      </w:r>
    </w:p>
    <w:p w:rsidR="00B346D7" w:rsidRDefault="00244BE7">
      <w:pPr>
        <w:ind w:left="-5"/>
      </w:pPr>
      <w:r>
        <w:t xml:space="preserve">        'version': '2019-03-25'</w:t>
      </w:r>
    </w:p>
    <w:p w:rsidR="00B346D7" w:rsidRDefault="00244BE7">
      <w:pPr>
        <w:ind w:left="-5"/>
      </w:pPr>
      <w:r>
        <w:t xml:space="preserve">      });</w:t>
      </w:r>
    </w:p>
    <w:p w:rsidR="00B346D7" w:rsidRDefault="00244BE7">
      <w:pPr>
        <w:ind w:left="-5"/>
      </w:pPr>
      <w:r>
        <w:t xml:space="preserve">    }</w:t>
      </w:r>
    </w:p>
    <w:p w:rsidR="00B346D7" w:rsidRDefault="00244BE7">
      <w:pPr>
        <w:ind w:left="-5"/>
      </w:pPr>
      <w:r>
        <w:t xml:space="preserve">    else {</w:t>
      </w:r>
    </w:p>
    <w:p w:rsidR="00B346D7" w:rsidRDefault="00244BE7">
      <w:pPr>
        <w:ind w:left="-5"/>
      </w:pPr>
      <w:r>
        <w:t xml:space="preserve">      discovery = new DiscoveryV1({</w:t>
      </w:r>
    </w:p>
    <w:p w:rsidR="00B346D7" w:rsidRDefault="00244BE7">
      <w:pPr>
        <w:ind w:left="-5"/>
      </w:pPr>
      <w:r>
        <w:t xml:space="preserve">        'username': params.username,</w:t>
      </w:r>
    </w:p>
    <w:p w:rsidR="00B346D7" w:rsidRDefault="00244BE7">
      <w:pPr>
        <w:ind w:left="-5"/>
      </w:pPr>
      <w:r>
        <w:t xml:space="preserve">        'password': params.password,</w:t>
      </w:r>
    </w:p>
    <w:p w:rsidR="00B346D7" w:rsidRDefault="00244BE7">
      <w:pPr>
        <w:ind w:left="-5"/>
      </w:pPr>
      <w:r>
        <w:t xml:space="preserve">        'url': params.url,</w:t>
      </w:r>
    </w:p>
    <w:p w:rsidR="00B346D7" w:rsidRDefault="00244BE7">
      <w:pPr>
        <w:ind w:left="-5"/>
      </w:pPr>
      <w:r>
        <w:t xml:space="preserve">        'version': '2019-03-25'</w:t>
      </w:r>
    </w:p>
    <w:p w:rsidR="00B346D7" w:rsidRDefault="00244BE7">
      <w:pPr>
        <w:ind w:left="-5"/>
      </w:pPr>
      <w:r>
        <w:t xml:space="preserve">      });</w:t>
      </w:r>
    </w:p>
    <w:p w:rsidR="00B346D7" w:rsidRDefault="00244BE7">
      <w:pPr>
        <w:ind w:left="-5"/>
      </w:pPr>
      <w:r>
        <w:t xml:space="preserve">    }</w:t>
      </w:r>
    </w:p>
    <w:p w:rsidR="00B346D7" w:rsidRDefault="00B346D7">
      <w:pPr>
        <w:ind w:left="-5"/>
      </w:pPr>
    </w:p>
    <w:p w:rsidR="00B346D7" w:rsidRDefault="00244BE7">
      <w:pPr>
        <w:ind w:left="-5"/>
      </w:pPr>
      <w:r>
        <w:t xml:space="preserve">    discovery.query({</w:t>
      </w:r>
    </w:p>
    <w:p w:rsidR="00B346D7" w:rsidRDefault="00244BE7">
      <w:pPr>
        <w:ind w:left="-5"/>
      </w:pPr>
      <w:r>
        <w:t xml:space="preserve">      'environment_id': params.environment_id,</w:t>
      </w:r>
    </w:p>
    <w:p w:rsidR="00B346D7" w:rsidRDefault="00244BE7">
      <w:pPr>
        <w:ind w:left="-5"/>
      </w:pPr>
      <w:r>
        <w:t xml:space="preserve">      'collection_id': params.collection_id,</w:t>
      </w:r>
    </w:p>
    <w:p w:rsidR="00B346D7" w:rsidRDefault="00244BE7">
      <w:pPr>
        <w:ind w:left="-5"/>
      </w:pPr>
      <w:r>
        <w:t xml:space="preserve">      'natural_language_query': params.input,</w:t>
      </w:r>
    </w:p>
    <w:p w:rsidR="00B346D7" w:rsidRDefault="00244BE7">
      <w:pPr>
        <w:ind w:left="-5"/>
      </w:pPr>
      <w:r>
        <w:t xml:space="preserve">      'passages': true,</w:t>
      </w:r>
    </w:p>
    <w:p w:rsidR="00B346D7" w:rsidRDefault="00244BE7">
      <w:pPr>
        <w:ind w:left="-5"/>
      </w:pPr>
      <w:r>
        <w:t xml:space="preserve">      'count': 3,</w:t>
      </w:r>
    </w:p>
    <w:p w:rsidR="00B346D7" w:rsidRDefault="00244BE7">
      <w:pPr>
        <w:ind w:left="-5"/>
      </w:pPr>
      <w:r>
        <w:t xml:space="preserve">      'passages_count': 3</w:t>
      </w:r>
    </w:p>
    <w:p w:rsidR="00B346D7" w:rsidRDefault="00244BE7">
      <w:pPr>
        <w:ind w:left="-5"/>
      </w:pPr>
      <w:r>
        <w:t xml:space="preserve">    }, function(err, data) {</w:t>
      </w:r>
    </w:p>
    <w:p w:rsidR="00B346D7" w:rsidRDefault="00244BE7">
      <w:pPr>
        <w:ind w:left="-5"/>
      </w:pPr>
      <w:r>
        <w:t xml:space="preserve">      if (err) {</w:t>
      </w:r>
    </w:p>
    <w:p w:rsidR="00B346D7" w:rsidRDefault="00244BE7">
      <w:pPr>
        <w:ind w:left="-5"/>
      </w:pPr>
      <w:r>
        <w:t xml:space="preserve">        return reject(err);</w:t>
      </w:r>
    </w:p>
    <w:p w:rsidR="00B346D7" w:rsidRDefault="00244BE7">
      <w:pPr>
        <w:ind w:left="-5"/>
      </w:pPr>
      <w:r>
        <w:t xml:space="preserve">      }</w:t>
      </w:r>
    </w:p>
    <w:p w:rsidR="00B346D7" w:rsidRDefault="00244BE7">
      <w:pPr>
        <w:ind w:left="-5"/>
      </w:pPr>
      <w:r>
        <w:t xml:space="preserve">      return resolve(data);</w:t>
      </w:r>
    </w:p>
    <w:p w:rsidR="00B346D7" w:rsidRDefault="00244BE7">
      <w:pPr>
        <w:ind w:left="-5"/>
      </w:pPr>
      <w:r>
        <w:lastRenderedPageBreak/>
        <w:t xml:space="preserve">    });</w:t>
      </w:r>
    </w:p>
    <w:p w:rsidR="00B346D7" w:rsidRDefault="00244BE7">
      <w:pPr>
        <w:ind w:left="-5"/>
      </w:pPr>
      <w:r>
        <w:t xml:space="preserve">  });</w:t>
      </w:r>
    </w:p>
    <w:p w:rsidR="00B346D7" w:rsidRDefault="00244BE7">
      <w:pPr>
        <w:ind w:left="-5"/>
        <w:rPr>
          <w:b/>
          <w:bCs/>
          <w:sz w:val="36"/>
          <w:szCs w:val="36"/>
          <w:lang w:val="en-IN"/>
        </w:rPr>
      </w:pPr>
      <w:r>
        <w:t>}</w:t>
      </w:r>
    </w:p>
    <w:sectPr w:rsidR="00B346D7" w:rsidSect="00B346D7">
      <w:footerReference w:type="even" r:id="rId19"/>
      <w:footerReference w:type="default" r:id="rId20"/>
      <w:footerReference w:type="first" r:id="rId21"/>
      <w:pgSz w:w="11899" w:h="16819"/>
      <w:pgMar w:top="1460" w:right="1467" w:bottom="796" w:left="143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4F0" w:rsidRDefault="001944F0" w:rsidP="00B346D7">
      <w:pPr>
        <w:spacing w:after="0" w:line="240" w:lineRule="auto"/>
      </w:pPr>
      <w:r>
        <w:separator/>
      </w:r>
    </w:p>
  </w:endnote>
  <w:endnote w:type="continuationSeparator" w:id="1">
    <w:p w:rsidR="001944F0" w:rsidRDefault="001944F0" w:rsidP="00B346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Segoe Print"/>
    <w:charset w:val="00"/>
    <w:family w:val="auto"/>
    <w:pitch w:val="default"/>
    <w:sig w:usb0="00000000" w:usb1="00000000" w:usb2="02000028" w:usb3="00000000" w:csb0="600001DF" w:csb1="FFDF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BE7" w:rsidRDefault="00244BE7">
    <w:pPr>
      <w:spacing w:after="0" w:line="259" w:lineRule="auto"/>
      <w:ind w:left="0" w:right="11" w:firstLine="0"/>
      <w:jc w:val="center"/>
    </w:pPr>
    <w:fldSimple w:instr=" PAGE   \* MERGEFORMAT ">
      <w: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BE7" w:rsidRDefault="00244BE7">
    <w:pPr>
      <w:spacing w:after="0" w:line="259" w:lineRule="auto"/>
      <w:ind w:left="0" w:right="11" w:firstLine="0"/>
      <w:jc w:val="center"/>
    </w:pPr>
    <w:fldSimple w:instr=" PAGE   \* MERGEFORMAT ">
      <w:r w:rsidR="00816832">
        <w:rPr>
          <w:noProof/>
        </w:rPr>
        <w:t>22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BE7" w:rsidRDefault="00244BE7">
    <w:pPr>
      <w:spacing w:after="160" w:line="259" w:lineRule="auto"/>
      <w:ind w:lef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4F0" w:rsidRDefault="001944F0" w:rsidP="00B346D7">
      <w:pPr>
        <w:spacing w:after="0" w:line="240" w:lineRule="auto"/>
      </w:pPr>
      <w:r>
        <w:separator/>
      </w:r>
    </w:p>
  </w:footnote>
  <w:footnote w:type="continuationSeparator" w:id="1">
    <w:p w:rsidR="001944F0" w:rsidRDefault="001944F0" w:rsidP="00B346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39341B"/>
    <w:multiLevelType w:val="multilevel"/>
    <w:tmpl w:val="9239341B"/>
    <w:lvl w:ilvl="0">
      <w:start w:val="1"/>
      <w:numFmt w:val="decimal"/>
      <w:lvlText w:val="%1."/>
      <w:lvlJc w:val="left"/>
      <w:pPr>
        <w:ind w:left="706"/>
      </w:pPr>
      <w:rPr>
        <w:rFonts w:ascii="Calibri" w:eastAsia="Calibri" w:hAnsi="Calibri" w:cs="Calibri"/>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39"/>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59"/>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879"/>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599"/>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19"/>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5039"/>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59"/>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79"/>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1">
    <w:nsid w:val="B5E306ED"/>
    <w:multiLevelType w:val="multilevel"/>
    <w:tmpl w:val="B5E306ED"/>
    <w:lvl w:ilvl="0">
      <w:start w:val="1"/>
      <w:numFmt w:val="bullet"/>
      <w:lvlText w:val="●"/>
      <w:lvlJc w:val="left"/>
      <w:pPr>
        <w:ind w:left="701"/>
      </w:pPr>
      <w:rPr>
        <w:rFonts w:ascii="Calibri" w:eastAsia="Calibri" w:hAnsi="Calibri" w:cs="Calibri"/>
        <w:b w:val="0"/>
        <w:i w:val="0"/>
        <w:strike w:val="0"/>
        <w:dstrike w:val="0"/>
        <w:color w:val="000000"/>
        <w:sz w:val="27"/>
        <w:szCs w:val="27"/>
        <w:u w:val="none" w:color="000000"/>
        <w:shd w:val="clear" w:color="auto" w:fill="auto"/>
        <w:vertAlign w:val="baseline"/>
      </w:rPr>
    </w:lvl>
    <w:lvl w:ilvl="1">
      <w:start w:val="1"/>
      <w:numFmt w:val="bullet"/>
      <w:lvlText w:val="o"/>
      <w:lvlJc w:val="left"/>
      <w:pPr>
        <w:ind w:left="1439"/>
      </w:pPr>
      <w:rPr>
        <w:rFonts w:ascii="Calibri" w:eastAsia="Calibri" w:hAnsi="Calibri" w:cs="Calibri"/>
        <w:b w:val="0"/>
        <w:i w:val="0"/>
        <w:strike w:val="0"/>
        <w:dstrike w:val="0"/>
        <w:color w:val="000000"/>
        <w:sz w:val="27"/>
        <w:szCs w:val="27"/>
        <w:u w:val="none" w:color="000000"/>
        <w:shd w:val="clear" w:color="auto" w:fill="auto"/>
        <w:vertAlign w:val="baseline"/>
      </w:rPr>
    </w:lvl>
    <w:lvl w:ilvl="2">
      <w:start w:val="1"/>
      <w:numFmt w:val="bullet"/>
      <w:lvlText w:val="▪"/>
      <w:lvlJc w:val="left"/>
      <w:pPr>
        <w:ind w:left="2159"/>
      </w:pPr>
      <w:rPr>
        <w:rFonts w:ascii="Calibri" w:eastAsia="Calibri" w:hAnsi="Calibri" w:cs="Calibri"/>
        <w:b w:val="0"/>
        <w:i w:val="0"/>
        <w:strike w:val="0"/>
        <w:dstrike w:val="0"/>
        <w:color w:val="000000"/>
        <w:sz w:val="27"/>
        <w:szCs w:val="27"/>
        <w:u w:val="none" w:color="000000"/>
        <w:shd w:val="clear" w:color="auto" w:fill="auto"/>
        <w:vertAlign w:val="baseline"/>
      </w:rPr>
    </w:lvl>
    <w:lvl w:ilvl="3">
      <w:start w:val="1"/>
      <w:numFmt w:val="bullet"/>
      <w:lvlText w:val="•"/>
      <w:lvlJc w:val="left"/>
      <w:pPr>
        <w:ind w:left="2879"/>
      </w:pPr>
      <w:rPr>
        <w:rFonts w:ascii="Calibri" w:eastAsia="Calibri" w:hAnsi="Calibri" w:cs="Calibri"/>
        <w:b w:val="0"/>
        <w:i w:val="0"/>
        <w:strike w:val="0"/>
        <w:dstrike w:val="0"/>
        <w:color w:val="000000"/>
        <w:sz w:val="27"/>
        <w:szCs w:val="27"/>
        <w:u w:val="none" w:color="000000"/>
        <w:shd w:val="clear" w:color="auto" w:fill="auto"/>
        <w:vertAlign w:val="baseline"/>
      </w:rPr>
    </w:lvl>
    <w:lvl w:ilvl="4">
      <w:start w:val="1"/>
      <w:numFmt w:val="bullet"/>
      <w:lvlText w:val="o"/>
      <w:lvlJc w:val="left"/>
      <w:pPr>
        <w:ind w:left="3599"/>
      </w:pPr>
      <w:rPr>
        <w:rFonts w:ascii="Calibri" w:eastAsia="Calibri" w:hAnsi="Calibri" w:cs="Calibri"/>
        <w:b w:val="0"/>
        <w:i w:val="0"/>
        <w:strike w:val="0"/>
        <w:dstrike w:val="0"/>
        <w:color w:val="000000"/>
        <w:sz w:val="27"/>
        <w:szCs w:val="27"/>
        <w:u w:val="none" w:color="000000"/>
        <w:shd w:val="clear" w:color="auto" w:fill="auto"/>
        <w:vertAlign w:val="baseline"/>
      </w:rPr>
    </w:lvl>
    <w:lvl w:ilvl="5">
      <w:start w:val="1"/>
      <w:numFmt w:val="bullet"/>
      <w:lvlText w:val="▪"/>
      <w:lvlJc w:val="left"/>
      <w:pPr>
        <w:ind w:left="4319"/>
      </w:pPr>
      <w:rPr>
        <w:rFonts w:ascii="Calibri" w:eastAsia="Calibri" w:hAnsi="Calibri" w:cs="Calibri"/>
        <w:b w:val="0"/>
        <w:i w:val="0"/>
        <w:strike w:val="0"/>
        <w:dstrike w:val="0"/>
        <w:color w:val="000000"/>
        <w:sz w:val="27"/>
        <w:szCs w:val="27"/>
        <w:u w:val="none" w:color="000000"/>
        <w:shd w:val="clear" w:color="auto" w:fill="auto"/>
        <w:vertAlign w:val="baseline"/>
      </w:rPr>
    </w:lvl>
    <w:lvl w:ilvl="6">
      <w:start w:val="1"/>
      <w:numFmt w:val="bullet"/>
      <w:lvlText w:val="•"/>
      <w:lvlJc w:val="left"/>
      <w:pPr>
        <w:ind w:left="5039"/>
      </w:pPr>
      <w:rPr>
        <w:rFonts w:ascii="Calibri" w:eastAsia="Calibri" w:hAnsi="Calibri" w:cs="Calibri"/>
        <w:b w:val="0"/>
        <w:i w:val="0"/>
        <w:strike w:val="0"/>
        <w:dstrike w:val="0"/>
        <w:color w:val="000000"/>
        <w:sz w:val="27"/>
        <w:szCs w:val="27"/>
        <w:u w:val="none" w:color="000000"/>
        <w:shd w:val="clear" w:color="auto" w:fill="auto"/>
        <w:vertAlign w:val="baseline"/>
      </w:rPr>
    </w:lvl>
    <w:lvl w:ilvl="7">
      <w:start w:val="1"/>
      <w:numFmt w:val="bullet"/>
      <w:lvlText w:val="o"/>
      <w:lvlJc w:val="left"/>
      <w:pPr>
        <w:ind w:left="5759"/>
      </w:pPr>
      <w:rPr>
        <w:rFonts w:ascii="Calibri" w:eastAsia="Calibri" w:hAnsi="Calibri" w:cs="Calibri"/>
        <w:b w:val="0"/>
        <w:i w:val="0"/>
        <w:strike w:val="0"/>
        <w:dstrike w:val="0"/>
        <w:color w:val="000000"/>
        <w:sz w:val="27"/>
        <w:szCs w:val="27"/>
        <w:u w:val="none" w:color="000000"/>
        <w:shd w:val="clear" w:color="auto" w:fill="auto"/>
        <w:vertAlign w:val="baseline"/>
      </w:rPr>
    </w:lvl>
    <w:lvl w:ilvl="8">
      <w:start w:val="1"/>
      <w:numFmt w:val="bullet"/>
      <w:lvlText w:val="▪"/>
      <w:lvlJc w:val="left"/>
      <w:pPr>
        <w:ind w:left="6479"/>
      </w:pPr>
      <w:rPr>
        <w:rFonts w:ascii="Calibri" w:eastAsia="Calibri" w:hAnsi="Calibri" w:cs="Calibri"/>
        <w:b w:val="0"/>
        <w:i w:val="0"/>
        <w:strike w:val="0"/>
        <w:dstrike w:val="0"/>
        <w:color w:val="000000"/>
        <w:sz w:val="27"/>
        <w:szCs w:val="27"/>
        <w:u w:val="none" w:color="000000"/>
        <w:shd w:val="clear" w:color="auto" w:fill="auto"/>
        <w:vertAlign w:val="baseline"/>
      </w:rPr>
    </w:lvl>
  </w:abstractNum>
  <w:abstractNum w:abstractNumId="2">
    <w:nsid w:val="BF205925"/>
    <w:multiLevelType w:val="multilevel"/>
    <w:tmpl w:val="BF205925"/>
    <w:lvl w:ilvl="0">
      <w:start w:val="1"/>
      <w:numFmt w:val="bullet"/>
      <w:lvlText w:val="●"/>
      <w:lvlJc w:val="left"/>
      <w:pPr>
        <w:ind w:left="701"/>
      </w:pPr>
      <w:rPr>
        <w:rFonts w:ascii="Calibri" w:eastAsia="Calibri" w:hAnsi="Calibri" w:cs="Calibri"/>
        <w:b w:val="0"/>
        <w:i w:val="0"/>
        <w:strike w:val="0"/>
        <w:dstrike w:val="0"/>
        <w:color w:val="000000"/>
        <w:sz w:val="27"/>
        <w:szCs w:val="27"/>
        <w:u w:val="none" w:color="000000"/>
        <w:shd w:val="clear" w:color="auto" w:fill="auto"/>
        <w:vertAlign w:val="baseline"/>
      </w:rPr>
    </w:lvl>
    <w:lvl w:ilvl="1">
      <w:start w:val="1"/>
      <w:numFmt w:val="bullet"/>
      <w:lvlText w:val="o"/>
      <w:lvlJc w:val="left"/>
      <w:pPr>
        <w:ind w:left="1439"/>
      </w:pPr>
      <w:rPr>
        <w:rFonts w:ascii="Calibri" w:eastAsia="Calibri" w:hAnsi="Calibri" w:cs="Calibri"/>
        <w:b w:val="0"/>
        <w:i w:val="0"/>
        <w:strike w:val="0"/>
        <w:dstrike w:val="0"/>
        <w:color w:val="000000"/>
        <w:sz w:val="27"/>
        <w:szCs w:val="27"/>
        <w:u w:val="none" w:color="000000"/>
        <w:shd w:val="clear" w:color="auto" w:fill="auto"/>
        <w:vertAlign w:val="baseline"/>
      </w:rPr>
    </w:lvl>
    <w:lvl w:ilvl="2">
      <w:start w:val="1"/>
      <w:numFmt w:val="bullet"/>
      <w:lvlText w:val="▪"/>
      <w:lvlJc w:val="left"/>
      <w:pPr>
        <w:ind w:left="2159"/>
      </w:pPr>
      <w:rPr>
        <w:rFonts w:ascii="Calibri" w:eastAsia="Calibri" w:hAnsi="Calibri" w:cs="Calibri"/>
        <w:b w:val="0"/>
        <w:i w:val="0"/>
        <w:strike w:val="0"/>
        <w:dstrike w:val="0"/>
        <w:color w:val="000000"/>
        <w:sz w:val="27"/>
        <w:szCs w:val="27"/>
        <w:u w:val="none" w:color="000000"/>
        <w:shd w:val="clear" w:color="auto" w:fill="auto"/>
        <w:vertAlign w:val="baseline"/>
      </w:rPr>
    </w:lvl>
    <w:lvl w:ilvl="3">
      <w:start w:val="1"/>
      <w:numFmt w:val="bullet"/>
      <w:lvlText w:val="•"/>
      <w:lvlJc w:val="left"/>
      <w:pPr>
        <w:ind w:left="2879"/>
      </w:pPr>
      <w:rPr>
        <w:rFonts w:ascii="Calibri" w:eastAsia="Calibri" w:hAnsi="Calibri" w:cs="Calibri"/>
        <w:b w:val="0"/>
        <w:i w:val="0"/>
        <w:strike w:val="0"/>
        <w:dstrike w:val="0"/>
        <w:color w:val="000000"/>
        <w:sz w:val="27"/>
        <w:szCs w:val="27"/>
        <w:u w:val="none" w:color="000000"/>
        <w:shd w:val="clear" w:color="auto" w:fill="auto"/>
        <w:vertAlign w:val="baseline"/>
      </w:rPr>
    </w:lvl>
    <w:lvl w:ilvl="4">
      <w:start w:val="1"/>
      <w:numFmt w:val="bullet"/>
      <w:lvlText w:val="o"/>
      <w:lvlJc w:val="left"/>
      <w:pPr>
        <w:ind w:left="3599"/>
      </w:pPr>
      <w:rPr>
        <w:rFonts w:ascii="Calibri" w:eastAsia="Calibri" w:hAnsi="Calibri" w:cs="Calibri"/>
        <w:b w:val="0"/>
        <w:i w:val="0"/>
        <w:strike w:val="0"/>
        <w:dstrike w:val="0"/>
        <w:color w:val="000000"/>
        <w:sz w:val="27"/>
        <w:szCs w:val="27"/>
        <w:u w:val="none" w:color="000000"/>
        <w:shd w:val="clear" w:color="auto" w:fill="auto"/>
        <w:vertAlign w:val="baseline"/>
      </w:rPr>
    </w:lvl>
    <w:lvl w:ilvl="5">
      <w:start w:val="1"/>
      <w:numFmt w:val="bullet"/>
      <w:lvlText w:val="▪"/>
      <w:lvlJc w:val="left"/>
      <w:pPr>
        <w:ind w:left="4319"/>
      </w:pPr>
      <w:rPr>
        <w:rFonts w:ascii="Calibri" w:eastAsia="Calibri" w:hAnsi="Calibri" w:cs="Calibri"/>
        <w:b w:val="0"/>
        <w:i w:val="0"/>
        <w:strike w:val="0"/>
        <w:dstrike w:val="0"/>
        <w:color w:val="000000"/>
        <w:sz w:val="27"/>
        <w:szCs w:val="27"/>
        <w:u w:val="none" w:color="000000"/>
        <w:shd w:val="clear" w:color="auto" w:fill="auto"/>
        <w:vertAlign w:val="baseline"/>
      </w:rPr>
    </w:lvl>
    <w:lvl w:ilvl="6">
      <w:start w:val="1"/>
      <w:numFmt w:val="bullet"/>
      <w:lvlText w:val="•"/>
      <w:lvlJc w:val="left"/>
      <w:pPr>
        <w:ind w:left="5039"/>
      </w:pPr>
      <w:rPr>
        <w:rFonts w:ascii="Calibri" w:eastAsia="Calibri" w:hAnsi="Calibri" w:cs="Calibri"/>
        <w:b w:val="0"/>
        <w:i w:val="0"/>
        <w:strike w:val="0"/>
        <w:dstrike w:val="0"/>
        <w:color w:val="000000"/>
        <w:sz w:val="27"/>
        <w:szCs w:val="27"/>
        <w:u w:val="none" w:color="000000"/>
        <w:shd w:val="clear" w:color="auto" w:fill="auto"/>
        <w:vertAlign w:val="baseline"/>
      </w:rPr>
    </w:lvl>
    <w:lvl w:ilvl="7">
      <w:start w:val="1"/>
      <w:numFmt w:val="bullet"/>
      <w:lvlText w:val="o"/>
      <w:lvlJc w:val="left"/>
      <w:pPr>
        <w:ind w:left="5759"/>
      </w:pPr>
      <w:rPr>
        <w:rFonts w:ascii="Calibri" w:eastAsia="Calibri" w:hAnsi="Calibri" w:cs="Calibri"/>
        <w:b w:val="0"/>
        <w:i w:val="0"/>
        <w:strike w:val="0"/>
        <w:dstrike w:val="0"/>
        <w:color w:val="000000"/>
        <w:sz w:val="27"/>
        <w:szCs w:val="27"/>
        <w:u w:val="none" w:color="000000"/>
        <w:shd w:val="clear" w:color="auto" w:fill="auto"/>
        <w:vertAlign w:val="baseline"/>
      </w:rPr>
    </w:lvl>
    <w:lvl w:ilvl="8">
      <w:start w:val="1"/>
      <w:numFmt w:val="bullet"/>
      <w:lvlText w:val="▪"/>
      <w:lvlJc w:val="left"/>
      <w:pPr>
        <w:ind w:left="6479"/>
      </w:pPr>
      <w:rPr>
        <w:rFonts w:ascii="Calibri" w:eastAsia="Calibri" w:hAnsi="Calibri" w:cs="Calibri"/>
        <w:b w:val="0"/>
        <w:i w:val="0"/>
        <w:strike w:val="0"/>
        <w:dstrike w:val="0"/>
        <w:color w:val="000000"/>
        <w:sz w:val="27"/>
        <w:szCs w:val="27"/>
        <w:u w:val="none" w:color="000000"/>
        <w:shd w:val="clear" w:color="auto" w:fill="auto"/>
        <w:vertAlign w:val="baseline"/>
      </w:rPr>
    </w:lvl>
  </w:abstractNum>
  <w:abstractNum w:abstractNumId="3">
    <w:nsid w:val="CF092B84"/>
    <w:multiLevelType w:val="multilevel"/>
    <w:tmpl w:val="CF092B84"/>
    <w:lvl w:ilvl="0">
      <w:start w:val="1"/>
      <w:numFmt w:val="decimal"/>
      <w:lvlText w:val="%1."/>
      <w:lvlJc w:val="left"/>
      <w:pPr>
        <w:ind w:left="1063"/>
      </w:pPr>
      <w:rPr>
        <w:rFonts w:ascii="Calibri" w:eastAsia="Calibri" w:hAnsi="Calibri" w:cs="Calibri"/>
        <w:b/>
        <w:bCs/>
        <w:i w:val="0"/>
        <w:strike w:val="0"/>
        <w:dstrike w:val="0"/>
        <w:color w:val="000000"/>
        <w:sz w:val="36"/>
        <w:szCs w:val="36"/>
        <w:u w:val="none" w:color="000000"/>
        <w:shd w:val="clear" w:color="auto" w:fill="auto"/>
        <w:vertAlign w:val="baseline"/>
      </w:rPr>
    </w:lvl>
    <w:lvl w:ilvl="1">
      <w:start w:val="1"/>
      <w:numFmt w:val="decimal"/>
      <w:lvlText w:val="%1.%2"/>
      <w:lvlJc w:val="left"/>
      <w:pPr>
        <w:ind w:left="1064"/>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73"/>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893"/>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13"/>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33"/>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5053"/>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73"/>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93"/>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4">
    <w:nsid w:val="DCC27EC8"/>
    <w:multiLevelType w:val="multilevel"/>
    <w:tmpl w:val="DCC27EC8"/>
    <w:lvl w:ilvl="0">
      <w:start w:val="1"/>
      <w:numFmt w:val="none"/>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5">
    <w:nsid w:val="DE280EA0"/>
    <w:multiLevelType w:val="singleLevel"/>
    <w:tmpl w:val="DE280EA0"/>
    <w:lvl w:ilvl="0">
      <w:start w:val="7"/>
      <w:numFmt w:val="upperLetter"/>
      <w:lvlText w:val="%1."/>
      <w:lvlJc w:val="left"/>
      <w:pPr>
        <w:tabs>
          <w:tab w:val="left" w:pos="312"/>
        </w:tabs>
      </w:pPr>
    </w:lvl>
  </w:abstractNum>
  <w:abstractNum w:abstractNumId="6">
    <w:nsid w:val="0053208E"/>
    <w:multiLevelType w:val="multilevel"/>
    <w:tmpl w:val="0053208E"/>
    <w:lvl w:ilvl="0">
      <w:start w:val="2"/>
      <w:numFmt w:val="decimal"/>
      <w:pStyle w:val="Heading1"/>
      <w:lvlText w:val="%1."/>
      <w:lvlJc w:val="left"/>
      <w:pPr>
        <w:ind w:left="0"/>
      </w:pPr>
      <w:rPr>
        <w:rFonts w:ascii="Calibri" w:eastAsia="Calibri" w:hAnsi="Calibri" w:cs="Calibri"/>
        <w:b/>
        <w:bCs/>
        <w:i w:val="0"/>
        <w:strike w:val="0"/>
        <w:dstrike w:val="0"/>
        <w:color w:val="000000"/>
        <w:sz w:val="36"/>
        <w:szCs w:val="36"/>
        <w:u w:val="none" w:color="000000"/>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32"/>
        <w:szCs w:val="32"/>
        <w:u w:val="none" w:color="000000"/>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32"/>
        <w:szCs w:val="32"/>
        <w:u w:val="none" w:color="000000"/>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32"/>
        <w:szCs w:val="32"/>
        <w:u w:val="none" w:color="000000"/>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32"/>
        <w:szCs w:val="32"/>
        <w:u w:val="none" w:color="000000"/>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32"/>
        <w:szCs w:val="32"/>
        <w:u w:val="none" w:color="000000"/>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32"/>
        <w:szCs w:val="32"/>
        <w:u w:val="none" w:color="000000"/>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32"/>
        <w:szCs w:val="32"/>
        <w:u w:val="none" w:color="000000"/>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32"/>
        <w:szCs w:val="32"/>
        <w:u w:val="none" w:color="000000"/>
        <w:shd w:val="clear" w:color="auto" w:fill="auto"/>
        <w:vertAlign w:val="baseline"/>
      </w:rPr>
    </w:lvl>
  </w:abstractNum>
  <w:abstractNum w:abstractNumId="7">
    <w:nsid w:val="0248C179"/>
    <w:multiLevelType w:val="multilevel"/>
    <w:tmpl w:val="0248C179"/>
    <w:lvl w:ilvl="0">
      <w:start w:val="1"/>
      <w:numFmt w:val="decimal"/>
      <w:lvlText w:val="%1."/>
      <w:lvlJc w:val="left"/>
      <w:pPr>
        <w:ind w:left="706"/>
      </w:pPr>
      <w:rPr>
        <w:rFonts w:ascii="Calibri" w:eastAsia="Calibri" w:hAnsi="Calibri" w:cs="Calibri"/>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39"/>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59"/>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879"/>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599"/>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19"/>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5039"/>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59"/>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79"/>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8">
    <w:nsid w:val="03D62ECE"/>
    <w:multiLevelType w:val="multilevel"/>
    <w:tmpl w:val="03D62ECE"/>
    <w:lvl w:ilvl="0">
      <w:start w:val="1"/>
      <w:numFmt w:val="decimal"/>
      <w:lvlText w:val="%1."/>
      <w:lvlJc w:val="left"/>
      <w:pPr>
        <w:ind w:left="701"/>
      </w:pPr>
      <w:rPr>
        <w:rFonts w:ascii="Calibri" w:eastAsia="Calibri" w:hAnsi="Calibri" w:cs="Calibri"/>
        <w:b w:val="0"/>
        <w:i w:val="0"/>
        <w:strike w:val="0"/>
        <w:dstrike w:val="0"/>
        <w:color w:val="000000"/>
        <w:sz w:val="27"/>
        <w:szCs w:val="27"/>
        <w:u w:val="none" w:color="000000"/>
        <w:shd w:val="clear" w:color="auto" w:fill="auto"/>
        <w:vertAlign w:val="baseline"/>
      </w:rPr>
    </w:lvl>
    <w:lvl w:ilvl="1">
      <w:start w:val="1"/>
      <w:numFmt w:val="lowerLetter"/>
      <w:lvlText w:val="%2"/>
      <w:lvlJc w:val="left"/>
      <w:pPr>
        <w:ind w:left="1439"/>
      </w:pPr>
      <w:rPr>
        <w:rFonts w:ascii="Calibri" w:eastAsia="Calibri" w:hAnsi="Calibri" w:cs="Calibri"/>
        <w:b w:val="0"/>
        <w:i w:val="0"/>
        <w:strike w:val="0"/>
        <w:dstrike w:val="0"/>
        <w:color w:val="000000"/>
        <w:sz w:val="27"/>
        <w:szCs w:val="27"/>
        <w:u w:val="none" w:color="000000"/>
        <w:shd w:val="clear" w:color="auto" w:fill="auto"/>
        <w:vertAlign w:val="baseline"/>
      </w:rPr>
    </w:lvl>
    <w:lvl w:ilvl="2">
      <w:start w:val="1"/>
      <w:numFmt w:val="lowerRoman"/>
      <w:lvlText w:val="%3"/>
      <w:lvlJc w:val="left"/>
      <w:pPr>
        <w:ind w:left="2159"/>
      </w:pPr>
      <w:rPr>
        <w:rFonts w:ascii="Calibri" w:eastAsia="Calibri" w:hAnsi="Calibri" w:cs="Calibri"/>
        <w:b w:val="0"/>
        <w:i w:val="0"/>
        <w:strike w:val="0"/>
        <w:dstrike w:val="0"/>
        <w:color w:val="000000"/>
        <w:sz w:val="27"/>
        <w:szCs w:val="27"/>
        <w:u w:val="none" w:color="000000"/>
        <w:shd w:val="clear" w:color="auto" w:fill="auto"/>
        <w:vertAlign w:val="baseline"/>
      </w:rPr>
    </w:lvl>
    <w:lvl w:ilvl="3">
      <w:start w:val="1"/>
      <w:numFmt w:val="decimal"/>
      <w:lvlText w:val="%4"/>
      <w:lvlJc w:val="left"/>
      <w:pPr>
        <w:ind w:left="2879"/>
      </w:pPr>
      <w:rPr>
        <w:rFonts w:ascii="Calibri" w:eastAsia="Calibri" w:hAnsi="Calibri" w:cs="Calibri"/>
        <w:b w:val="0"/>
        <w:i w:val="0"/>
        <w:strike w:val="0"/>
        <w:dstrike w:val="0"/>
        <w:color w:val="000000"/>
        <w:sz w:val="27"/>
        <w:szCs w:val="27"/>
        <w:u w:val="none" w:color="000000"/>
        <w:shd w:val="clear" w:color="auto" w:fill="auto"/>
        <w:vertAlign w:val="baseline"/>
      </w:rPr>
    </w:lvl>
    <w:lvl w:ilvl="4">
      <w:start w:val="1"/>
      <w:numFmt w:val="lowerLetter"/>
      <w:lvlText w:val="%5"/>
      <w:lvlJc w:val="left"/>
      <w:pPr>
        <w:ind w:left="3599"/>
      </w:pPr>
      <w:rPr>
        <w:rFonts w:ascii="Calibri" w:eastAsia="Calibri" w:hAnsi="Calibri" w:cs="Calibri"/>
        <w:b w:val="0"/>
        <w:i w:val="0"/>
        <w:strike w:val="0"/>
        <w:dstrike w:val="0"/>
        <w:color w:val="000000"/>
        <w:sz w:val="27"/>
        <w:szCs w:val="27"/>
        <w:u w:val="none" w:color="000000"/>
        <w:shd w:val="clear" w:color="auto" w:fill="auto"/>
        <w:vertAlign w:val="baseline"/>
      </w:rPr>
    </w:lvl>
    <w:lvl w:ilvl="5">
      <w:start w:val="1"/>
      <w:numFmt w:val="lowerRoman"/>
      <w:lvlText w:val="%6"/>
      <w:lvlJc w:val="left"/>
      <w:pPr>
        <w:ind w:left="4319"/>
      </w:pPr>
      <w:rPr>
        <w:rFonts w:ascii="Calibri" w:eastAsia="Calibri" w:hAnsi="Calibri" w:cs="Calibri"/>
        <w:b w:val="0"/>
        <w:i w:val="0"/>
        <w:strike w:val="0"/>
        <w:dstrike w:val="0"/>
        <w:color w:val="000000"/>
        <w:sz w:val="27"/>
        <w:szCs w:val="27"/>
        <w:u w:val="none" w:color="000000"/>
        <w:shd w:val="clear" w:color="auto" w:fill="auto"/>
        <w:vertAlign w:val="baseline"/>
      </w:rPr>
    </w:lvl>
    <w:lvl w:ilvl="6">
      <w:start w:val="1"/>
      <w:numFmt w:val="decimal"/>
      <w:lvlText w:val="%7"/>
      <w:lvlJc w:val="left"/>
      <w:pPr>
        <w:ind w:left="5039"/>
      </w:pPr>
      <w:rPr>
        <w:rFonts w:ascii="Calibri" w:eastAsia="Calibri" w:hAnsi="Calibri" w:cs="Calibri"/>
        <w:b w:val="0"/>
        <w:i w:val="0"/>
        <w:strike w:val="0"/>
        <w:dstrike w:val="0"/>
        <w:color w:val="000000"/>
        <w:sz w:val="27"/>
        <w:szCs w:val="27"/>
        <w:u w:val="none" w:color="000000"/>
        <w:shd w:val="clear" w:color="auto" w:fill="auto"/>
        <w:vertAlign w:val="baseline"/>
      </w:rPr>
    </w:lvl>
    <w:lvl w:ilvl="7">
      <w:start w:val="1"/>
      <w:numFmt w:val="lowerLetter"/>
      <w:lvlText w:val="%8"/>
      <w:lvlJc w:val="left"/>
      <w:pPr>
        <w:ind w:left="5759"/>
      </w:pPr>
      <w:rPr>
        <w:rFonts w:ascii="Calibri" w:eastAsia="Calibri" w:hAnsi="Calibri" w:cs="Calibri"/>
        <w:b w:val="0"/>
        <w:i w:val="0"/>
        <w:strike w:val="0"/>
        <w:dstrike w:val="0"/>
        <w:color w:val="000000"/>
        <w:sz w:val="27"/>
        <w:szCs w:val="27"/>
        <w:u w:val="none" w:color="000000"/>
        <w:shd w:val="clear" w:color="auto" w:fill="auto"/>
        <w:vertAlign w:val="baseline"/>
      </w:rPr>
    </w:lvl>
    <w:lvl w:ilvl="8">
      <w:start w:val="1"/>
      <w:numFmt w:val="lowerRoman"/>
      <w:lvlText w:val="%9"/>
      <w:lvlJc w:val="left"/>
      <w:pPr>
        <w:ind w:left="6479"/>
      </w:pPr>
      <w:rPr>
        <w:rFonts w:ascii="Calibri" w:eastAsia="Calibri" w:hAnsi="Calibri" w:cs="Calibri"/>
        <w:b w:val="0"/>
        <w:i w:val="0"/>
        <w:strike w:val="0"/>
        <w:dstrike w:val="0"/>
        <w:color w:val="000000"/>
        <w:sz w:val="27"/>
        <w:szCs w:val="27"/>
        <w:u w:val="none" w:color="000000"/>
        <w:shd w:val="clear" w:color="auto" w:fill="auto"/>
        <w:vertAlign w:val="baseline"/>
      </w:rPr>
    </w:lvl>
  </w:abstractNum>
  <w:abstractNum w:abstractNumId="9">
    <w:nsid w:val="1CD311D1"/>
    <w:multiLevelType w:val="multilevel"/>
    <w:tmpl w:val="8942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B654F3"/>
    <w:multiLevelType w:val="multilevel"/>
    <w:tmpl w:val="25B654F3"/>
    <w:lvl w:ilvl="0">
      <w:start w:val="1"/>
      <w:numFmt w:val="bullet"/>
      <w:lvlText w:val="●"/>
      <w:lvlJc w:val="left"/>
      <w:pPr>
        <w:ind w:left="701"/>
      </w:pPr>
      <w:rPr>
        <w:rFonts w:ascii="Calibri" w:eastAsia="Calibri" w:hAnsi="Calibri" w:cs="Calibri"/>
        <w:b w:val="0"/>
        <w:i w:val="0"/>
        <w:strike w:val="0"/>
        <w:dstrike w:val="0"/>
        <w:color w:val="000000"/>
        <w:sz w:val="27"/>
        <w:szCs w:val="27"/>
        <w:u w:val="none" w:color="000000"/>
        <w:shd w:val="clear" w:color="auto" w:fill="auto"/>
        <w:vertAlign w:val="baseline"/>
      </w:rPr>
    </w:lvl>
    <w:lvl w:ilvl="1">
      <w:start w:val="1"/>
      <w:numFmt w:val="bullet"/>
      <w:lvlText w:val="o"/>
      <w:lvlJc w:val="left"/>
      <w:pPr>
        <w:ind w:left="1439"/>
      </w:pPr>
      <w:rPr>
        <w:rFonts w:ascii="Calibri" w:eastAsia="Calibri" w:hAnsi="Calibri" w:cs="Calibri"/>
        <w:b w:val="0"/>
        <w:i w:val="0"/>
        <w:strike w:val="0"/>
        <w:dstrike w:val="0"/>
        <w:color w:val="000000"/>
        <w:sz w:val="27"/>
        <w:szCs w:val="27"/>
        <w:u w:val="none" w:color="000000"/>
        <w:shd w:val="clear" w:color="auto" w:fill="auto"/>
        <w:vertAlign w:val="baseline"/>
      </w:rPr>
    </w:lvl>
    <w:lvl w:ilvl="2">
      <w:start w:val="1"/>
      <w:numFmt w:val="bullet"/>
      <w:lvlText w:val="▪"/>
      <w:lvlJc w:val="left"/>
      <w:pPr>
        <w:ind w:left="2159"/>
      </w:pPr>
      <w:rPr>
        <w:rFonts w:ascii="Calibri" w:eastAsia="Calibri" w:hAnsi="Calibri" w:cs="Calibri"/>
        <w:b w:val="0"/>
        <w:i w:val="0"/>
        <w:strike w:val="0"/>
        <w:dstrike w:val="0"/>
        <w:color w:val="000000"/>
        <w:sz w:val="27"/>
        <w:szCs w:val="27"/>
        <w:u w:val="none" w:color="000000"/>
        <w:shd w:val="clear" w:color="auto" w:fill="auto"/>
        <w:vertAlign w:val="baseline"/>
      </w:rPr>
    </w:lvl>
    <w:lvl w:ilvl="3">
      <w:start w:val="1"/>
      <w:numFmt w:val="bullet"/>
      <w:lvlText w:val="•"/>
      <w:lvlJc w:val="left"/>
      <w:pPr>
        <w:ind w:left="2879"/>
      </w:pPr>
      <w:rPr>
        <w:rFonts w:ascii="Calibri" w:eastAsia="Calibri" w:hAnsi="Calibri" w:cs="Calibri"/>
        <w:b w:val="0"/>
        <w:i w:val="0"/>
        <w:strike w:val="0"/>
        <w:dstrike w:val="0"/>
        <w:color w:val="000000"/>
        <w:sz w:val="27"/>
        <w:szCs w:val="27"/>
        <w:u w:val="none" w:color="000000"/>
        <w:shd w:val="clear" w:color="auto" w:fill="auto"/>
        <w:vertAlign w:val="baseline"/>
      </w:rPr>
    </w:lvl>
    <w:lvl w:ilvl="4">
      <w:start w:val="1"/>
      <w:numFmt w:val="bullet"/>
      <w:lvlText w:val="o"/>
      <w:lvlJc w:val="left"/>
      <w:pPr>
        <w:ind w:left="3599"/>
      </w:pPr>
      <w:rPr>
        <w:rFonts w:ascii="Calibri" w:eastAsia="Calibri" w:hAnsi="Calibri" w:cs="Calibri"/>
        <w:b w:val="0"/>
        <w:i w:val="0"/>
        <w:strike w:val="0"/>
        <w:dstrike w:val="0"/>
        <w:color w:val="000000"/>
        <w:sz w:val="27"/>
        <w:szCs w:val="27"/>
        <w:u w:val="none" w:color="000000"/>
        <w:shd w:val="clear" w:color="auto" w:fill="auto"/>
        <w:vertAlign w:val="baseline"/>
      </w:rPr>
    </w:lvl>
    <w:lvl w:ilvl="5">
      <w:start w:val="1"/>
      <w:numFmt w:val="bullet"/>
      <w:lvlText w:val="▪"/>
      <w:lvlJc w:val="left"/>
      <w:pPr>
        <w:ind w:left="4319"/>
      </w:pPr>
      <w:rPr>
        <w:rFonts w:ascii="Calibri" w:eastAsia="Calibri" w:hAnsi="Calibri" w:cs="Calibri"/>
        <w:b w:val="0"/>
        <w:i w:val="0"/>
        <w:strike w:val="0"/>
        <w:dstrike w:val="0"/>
        <w:color w:val="000000"/>
        <w:sz w:val="27"/>
        <w:szCs w:val="27"/>
        <w:u w:val="none" w:color="000000"/>
        <w:shd w:val="clear" w:color="auto" w:fill="auto"/>
        <w:vertAlign w:val="baseline"/>
      </w:rPr>
    </w:lvl>
    <w:lvl w:ilvl="6">
      <w:start w:val="1"/>
      <w:numFmt w:val="bullet"/>
      <w:lvlText w:val="•"/>
      <w:lvlJc w:val="left"/>
      <w:pPr>
        <w:ind w:left="5039"/>
      </w:pPr>
      <w:rPr>
        <w:rFonts w:ascii="Calibri" w:eastAsia="Calibri" w:hAnsi="Calibri" w:cs="Calibri"/>
        <w:b w:val="0"/>
        <w:i w:val="0"/>
        <w:strike w:val="0"/>
        <w:dstrike w:val="0"/>
        <w:color w:val="000000"/>
        <w:sz w:val="27"/>
        <w:szCs w:val="27"/>
        <w:u w:val="none" w:color="000000"/>
        <w:shd w:val="clear" w:color="auto" w:fill="auto"/>
        <w:vertAlign w:val="baseline"/>
      </w:rPr>
    </w:lvl>
    <w:lvl w:ilvl="7">
      <w:start w:val="1"/>
      <w:numFmt w:val="bullet"/>
      <w:lvlText w:val="o"/>
      <w:lvlJc w:val="left"/>
      <w:pPr>
        <w:ind w:left="5759"/>
      </w:pPr>
      <w:rPr>
        <w:rFonts w:ascii="Calibri" w:eastAsia="Calibri" w:hAnsi="Calibri" w:cs="Calibri"/>
        <w:b w:val="0"/>
        <w:i w:val="0"/>
        <w:strike w:val="0"/>
        <w:dstrike w:val="0"/>
        <w:color w:val="000000"/>
        <w:sz w:val="27"/>
        <w:szCs w:val="27"/>
        <w:u w:val="none" w:color="000000"/>
        <w:shd w:val="clear" w:color="auto" w:fill="auto"/>
        <w:vertAlign w:val="baseline"/>
      </w:rPr>
    </w:lvl>
    <w:lvl w:ilvl="8">
      <w:start w:val="1"/>
      <w:numFmt w:val="bullet"/>
      <w:lvlText w:val="▪"/>
      <w:lvlJc w:val="left"/>
      <w:pPr>
        <w:ind w:left="6479"/>
      </w:pPr>
      <w:rPr>
        <w:rFonts w:ascii="Calibri" w:eastAsia="Calibri" w:hAnsi="Calibri" w:cs="Calibri"/>
        <w:b w:val="0"/>
        <w:i w:val="0"/>
        <w:strike w:val="0"/>
        <w:dstrike w:val="0"/>
        <w:color w:val="000000"/>
        <w:sz w:val="27"/>
        <w:szCs w:val="27"/>
        <w:u w:val="none" w:color="000000"/>
        <w:shd w:val="clear" w:color="auto" w:fill="auto"/>
        <w:vertAlign w:val="baseline"/>
      </w:rPr>
    </w:lvl>
  </w:abstractNum>
  <w:abstractNum w:abstractNumId="11">
    <w:nsid w:val="2A8F537B"/>
    <w:multiLevelType w:val="multilevel"/>
    <w:tmpl w:val="2A8F537B"/>
    <w:lvl w:ilvl="0">
      <w:start w:val="1"/>
      <w:numFmt w:val="decimal"/>
      <w:lvlText w:val="%1."/>
      <w:lvlJc w:val="left"/>
      <w:pPr>
        <w:ind w:left="691"/>
      </w:pPr>
      <w:rPr>
        <w:rFonts w:ascii="Calibri" w:eastAsia="Calibri" w:hAnsi="Calibri" w:cs="Calibri"/>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39"/>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59"/>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879"/>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599"/>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19"/>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5039"/>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59"/>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79"/>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12">
    <w:nsid w:val="58707F9E"/>
    <w:multiLevelType w:val="multilevel"/>
    <w:tmpl w:val="2DC4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ADCABA"/>
    <w:multiLevelType w:val="multilevel"/>
    <w:tmpl w:val="59ADCABA"/>
    <w:lvl w:ilvl="0">
      <w:start w:val="4"/>
      <w:numFmt w:val="decimal"/>
      <w:lvlText w:val="%1."/>
      <w:lvlJc w:val="left"/>
      <w:pPr>
        <w:ind w:left="344"/>
      </w:pPr>
      <w:rPr>
        <w:rFonts w:ascii="Calibri" w:eastAsia="Calibri" w:hAnsi="Calibri" w:cs="Calibri"/>
        <w:b/>
        <w:bCs/>
        <w:i w:val="0"/>
        <w:strike w:val="0"/>
        <w:dstrike w:val="0"/>
        <w:color w:val="000000"/>
        <w:sz w:val="36"/>
        <w:szCs w:val="36"/>
        <w:u w:val="none" w:color="000000"/>
        <w:shd w:val="clear" w:color="auto" w:fill="auto"/>
        <w:vertAlign w:val="baseline"/>
      </w:rPr>
    </w:lvl>
    <w:lvl w:ilvl="1">
      <w:start w:val="1"/>
      <w:numFmt w:val="lowerLetter"/>
      <w:lvlText w:val="%2"/>
      <w:lvlJc w:val="left"/>
      <w:pPr>
        <w:ind w:left="1417"/>
      </w:pPr>
      <w:rPr>
        <w:rFonts w:ascii="Calibri" w:eastAsia="Calibri" w:hAnsi="Calibri" w:cs="Calibri"/>
        <w:b/>
        <w:bCs/>
        <w:i w:val="0"/>
        <w:strike w:val="0"/>
        <w:dstrike w:val="0"/>
        <w:color w:val="000000"/>
        <w:sz w:val="36"/>
        <w:szCs w:val="36"/>
        <w:u w:val="none" w:color="000000"/>
        <w:shd w:val="clear" w:color="auto" w:fill="auto"/>
        <w:vertAlign w:val="baseline"/>
      </w:rPr>
    </w:lvl>
    <w:lvl w:ilvl="2">
      <w:start w:val="1"/>
      <w:numFmt w:val="lowerRoman"/>
      <w:lvlText w:val="%3"/>
      <w:lvlJc w:val="left"/>
      <w:pPr>
        <w:ind w:left="2137"/>
      </w:pPr>
      <w:rPr>
        <w:rFonts w:ascii="Calibri" w:eastAsia="Calibri" w:hAnsi="Calibri" w:cs="Calibri"/>
        <w:b/>
        <w:bCs/>
        <w:i w:val="0"/>
        <w:strike w:val="0"/>
        <w:dstrike w:val="0"/>
        <w:color w:val="000000"/>
        <w:sz w:val="36"/>
        <w:szCs w:val="36"/>
        <w:u w:val="none" w:color="000000"/>
        <w:shd w:val="clear" w:color="auto" w:fill="auto"/>
        <w:vertAlign w:val="baseline"/>
      </w:rPr>
    </w:lvl>
    <w:lvl w:ilvl="3">
      <w:start w:val="1"/>
      <w:numFmt w:val="decimal"/>
      <w:lvlText w:val="%4"/>
      <w:lvlJc w:val="left"/>
      <w:pPr>
        <w:ind w:left="2857"/>
      </w:pPr>
      <w:rPr>
        <w:rFonts w:ascii="Calibri" w:eastAsia="Calibri" w:hAnsi="Calibri" w:cs="Calibri"/>
        <w:b/>
        <w:bCs/>
        <w:i w:val="0"/>
        <w:strike w:val="0"/>
        <w:dstrike w:val="0"/>
        <w:color w:val="000000"/>
        <w:sz w:val="36"/>
        <w:szCs w:val="36"/>
        <w:u w:val="none" w:color="000000"/>
        <w:shd w:val="clear" w:color="auto" w:fill="auto"/>
        <w:vertAlign w:val="baseline"/>
      </w:rPr>
    </w:lvl>
    <w:lvl w:ilvl="4">
      <w:start w:val="1"/>
      <w:numFmt w:val="lowerLetter"/>
      <w:lvlText w:val="%5"/>
      <w:lvlJc w:val="left"/>
      <w:pPr>
        <w:ind w:left="3577"/>
      </w:pPr>
      <w:rPr>
        <w:rFonts w:ascii="Calibri" w:eastAsia="Calibri" w:hAnsi="Calibri" w:cs="Calibri"/>
        <w:b/>
        <w:bCs/>
        <w:i w:val="0"/>
        <w:strike w:val="0"/>
        <w:dstrike w:val="0"/>
        <w:color w:val="000000"/>
        <w:sz w:val="36"/>
        <w:szCs w:val="36"/>
        <w:u w:val="none" w:color="000000"/>
        <w:shd w:val="clear" w:color="auto" w:fill="auto"/>
        <w:vertAlign w:val="baseline"/>
      </w:rPr>
    </w:lvl>
    <w:lvl w:ilvl="5">
      <w:start w:val="1"/>
      <w:numFmt w:val="lowerRoman"/>
      <w:lvlText w:val="%6"/>
      <w:lvlJc w:val="left"/>
      <w:pPr>
        <w:ind w:left="4297"/>
      </w:pPr>
      <w:rPr>
        <w:rFonts w:ascii="Calibri" w:eastAsia="Calibri" w:hAnsi="Calibri" w:cs="Calibri"/>
        <w:b/>
        <w:bCs/>
        <w:i w:val="0"/>
        <w:strike w:val="0"/>
        <w:dstrike w:val="0"/>
        <w:color w:val="000000"/>
        <w:sz w:val="36"/>
        <w:szCs w:val="36"/>
        <w:u w:val="none" w:color="000000"/>
        <w:shd w:val="clear" w:color="auto" w:fill="auto"/>
        <w:vertAlign w:val="baseline"/>
      </w:rPr>
    </w:lvl>
    <w:lvl w:ilvl="6">
      <w:start w:val="1"/>
      <w:numFmt w:val="decimal"/>
      <w:lvlText w:val="%7"/>
      <w:lvlJc w:val="left"/>
      <w:pPr>
        <w:ind w:left="5017"/>
      </w:pPr>
      <w:rPr>
        <w:rFonts w:ascii="Calibri" w:eastAsia="Calibri" w:hAnsi="Calibri" w:cs="Calibri"/>
        <w:b/>
        <w:bCs/>
        <w:i w:val="0"/>
        <w:strike w:val="0"/>
        <w:dstrike w:val="0"/>
        <w:color w:val="000000"/>
        <w:sz w:val="36"/>
        <w:szCs w:val="36"/>
        <w:u w:val="none" w:color="000000"/>
        <w:shd w:val="clear" w:color="auto" w:fill="auto"/>
        <w:vertAlign w:val="baseline"/>
      </w:rPr>
    </w:lvl>
    <w:lvl w:ilvl="7">
      <w:start w:val="1"/>
      <w:numFmt w:val="lowerLetter"/>
      <w:lvlText w:val="%8"/>
      <w:lvlJc w:val="left"/>
      <w:pPr>
        <w:ind w:left="5737"/>
      </w:pPr>
      <w:rPr>
        <w:rFonts w:ascii="Calibri" w:eastAsia="Calibri" w:hAnsi="Calibri" w:cs="Calibri"/>
        <w:b/>
        <w:bCs/>
        <w:i w:val="0"/>
        <w:strike w:val="0"/>
        <w:dstrike w:val="0"/>
        <w:color w:val="000000"/>
        <w:sz w:val="36"/>
        <w:szCs w:val="36"/>
        <w:u w:val="none" w:color="000000"/>
        <w:shd w:val="clear" w:color="auto" w:fill="auto"/>
        <w:vertAlign w:val="baseline"/>
      </w:rPr>
    </w:lvl>
    <w:lvl w:ilvl="8">
      <w:start w:val="1"/>
      <w:numFmt w:val="lowerRoman"/>
      <w:lvlText w:val="%9"/>
      <w:lvlJc w:val="left"/>
      <w:pPr>
        <w:ind w:left="6457"/>
      </w:pPr>
      <w:rPr>
        <w:rFonts w:ascii="Calibri" w:eastAsia="Calibri" w:hAnsi="Calibri" w:cs="Calibri"/>
        <w:b/>
        <w:bCs/>
        <w:i w:val="0"/>
        <w:strike w:val="0"/>
        <w:dstrike w:val="0"/>
        <w:color w:val="000000"/>
        <w:sz w:val="36"/>
        <w:szCs w:val="36"/>
        <w:u w:val="none" w:color="000000"/>
        <w:shd w:val="clear" w:color="auto" w:fill="auto"/>
        <w:vertAlign w:val="baseline"/>
      </w:rPr>
    </w:lvl>
  </w:abstractNum>
  <w:abstractNum w:abstractNumId="14">
    <w:nsid w:val="72183CF9"/>
    <w:multiLevelType w:val="multilevel"/>
    <w:tmpl w:val="72183CF9"/>
    <w:lvl w:ilvl="0">
      <w:start w:val="1"/>
      <w:numFmt w:val="decimal"/>
      <w:lvlText w:val="%1."/>
      <w:lvlJc w:val="left"/>
      <w:pPr>
        <w:ind w:left="706"/>
      </w:pPr>
      <w:rPr>
        <w:rFonts w:ascii="Calibri" w:eastAsia="Calibri" w:hAnsi="Calibri" w:cs="Calibri"/>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39"/>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59"/>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879"/>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599"/>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19"/>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5039"/>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59"/>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79"/>
      </w:pPr>
      <w:rPr>
        <w:rFonts w:ascii="Calibri" w:eastAsia="Calibri" w:hAnsi="Calibri" w:cs="Calibri"/>
        <w:b w:val="0"/>
        <w:i w:val="0"/>
        <w:strike w:val="0"/>
        <w:dstrike w:val="0"/>
        <w:color w:val="000000"/>
        <w:sz w:val="24"/>
        <w:szCs w:val="24"/>
        <w:u w:val="none" w:color="000000"/>
        <w:shd w:val="clear" w:color="auto" w:fill="auto"/>
        <w:vertAlign w:val="baseline"/>
      </w:rPr>
    </w:lvl>
  </w:abstractNum>
  <w:num w:numId="1">
    <w:abstractNumId w:val="6"/>
  </w:num>
  <w:num w:numId="2">
    <w:abstractNumId w:val="5"/>
  </w:num>
  <w:num w:numId="3">
    <w:abstractNumId w:val="3"/>
  </w:num>
  <w:num w:numId="4">
    <w:abstractNumId w:val="13"/>
  </w:num>
  <w:num w:numId="5">
    <w:abstractNumId w:val="2"/>
  </w:num>
  <w:num w:numId="6">
    <w:abstractNumId w:val="1"/>
  </w:num>
  <w:num w:numId="7">
    <w:abstractNumId w:val="8"/>
  </w:num>
  <w:num w:numId="8">
    <w:abstractNumId w:val="10"/>
  </w:num>
  <w:num w:numId="9">
    <w:abstractNumId w:val="14"/>
  </w:num>
  <w:num w:numId="10">
    <w:abstractNumId w:val="7"/>
  </w:num>
  <w:num w:numId="11">
    <w:abstractNumId w:val="0"/>
  </w:num>
  <w:num w:numId="12">
    <w:abstractNumId w:val="11"/>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lvlOverride w:ilvl="3">
      <w:lvl w:ilvl="3">
        <w:numFmt w:val="bullet"/>
        <w:lvlText w:val=""/>
        <w:lvlJc w:val="left"/>
        <w:pPr>
          <w:tabs>
            <w:tab w:val="num" w:pos="2880"/>
          </w:tabs>
          <w:ind w:left="2880" w:hanging="360"/>
        </w:pPr>
        <w:rPr>
          <w:rFonts w:ascii="Wingdings" w:hAnsi="Wingdings" w:hint="default"/>
          <w:sz w:val="20"/>
        </w:rPr>
      </w:lvl>
    </w:lvlOverride>
  </w:num>
  <w:num w:numId="27">
    <w:abstractNumId w:val="12"/>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8">
    <w:abstractNumId w:val="12"/>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9">
    <w:abstractNumId w:val="12"/>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num>
  <w:num w:numId="30">
    <w:abstractNumId w:val="9"/>
  </w:num>
  <w:num w:numId="31">
    <w:abstractNumId w:val="9"/>
    <w:lvlOverride w:ilvl="3">
      <w:lvl w:ilvl="3">
        <w:numFmt w:val="bullet"/>
        <w:lvlText w:val=""/>
        <w:lvlJc w:val="left"/>
        <w:pPr>
          <w:tabs>
            <w:tab w:val="num" w:pos="2880"/>
          </w:tabs>
          <w:ind w:left="2880" w:hanging="360"/>
        </w:pPr>
        <w:rPr>
          <w:rFonts w:ascii="Wingdings" w:hAnsi="Wingdings" w:hint="default"/>
          <w:sz w:val="20"/>
        </w:rPr>
      </w:lvl>
    </w:lvlOverride>
  </w:num>
  <w:num w:numId="32">
    <w:abstractNumId w:val="9"/>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3">
    <w:abstractNumId w:val="9"/>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4">
    <w:abstractNumId w:val="9"/>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num>
  <w:num w:numId="35">
    <w:abstractNumId w:val="9"/>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B346D7"/>
    <w:rsid w:val="00037C2A"/>
    <w:rsid w:val="001944F0"/>
    <w:rsid w:val="00244BE7"/>
    <w:rsid w:val="005648ED"/>
    <w:rsid w:val="00816832"/>
    <w:rsid w:val="00B346D7"/>
    <w:rsid w:val="00B55444"/>
    <w:rsid w:val="00BD067F"/>
    <w:rsid w:val="00FD5629"/>
    <w:rsid w:val="01070664"/>
    <w:rsid w:val="01DB13EC"/>
    <w:rsid w:val="03A22BA6"/>
    <w:rsid w:val="03B84EAE"/>
    <w:rsid w:val="061E2950"/>
    <w:rsid w:val="09163236"/>
    <w:rsid w:val="093F1923"/>
    <w:rsid w:val="0D891349"/>
    <w:rsid w:val="0E0624E8"/>
    <w:rsid w:val="109A48DF"/>
    <w:rsid w:val="13E1351C"/>
    <w:rsid w:val="13F5685F"/>
    <w:rsid w:val="14DF0B96"/>
    <w:rsid w:val="15CE6374"/>
    <w:rsid w:val="167F1278"/>
    <w:rsid w:val="16CB7B85"/>
    <w:rsid w:val="16EC53E7"/>
    <w:rsid w:val="1D095607"/>
    <w:rsid w:val="1D151D76"/>
    <w:rsid w:val="1EA36A51"/>
    <w:rsid w:val="20162D20"/>
    <w:rsid w:val="23276F59"/>
    <w:rsid w:val="255B1068"/>
    <w:rsid w:val="270F71C7"/>
    <w:rsid w:val="27D55BF6"/>
    <w:rsid w:val="28DF7281"/>
    <w:rsid w:val="29350B3B"/>
    <w:rsid w:val="29EE7532"/>
    <w:rsid w:val="2B1E77FC"/>
    <w:rsid w:val="2FF96BA4"/>
    <w:rsid w:val="31951626"/>
    <w:rsid w:val="37B5313C"/>
    <w:rsid w:val="3D277762"/>
    <w:rsid w:val="40062722"/>
    <w:rsid w:val="40DC2DF5"/>
    <w:rsid w:val="40F2399A"/>
    <w:rsid w:val="41837BF1"/>
    <w:rsid w:val="43AE5A83"/>
    <w:rsid w:val="4C5615F7"/>
    <w:rsid w:val="4C695749"/>
    <w:rsid w:val="4E6D4E2E"/>
    <w:rsid w:val="50AD2524"/>
    <w:rsid w:val="53532E43"/>
    <w:rsid w:val="55123B94"/>
    <w:rsid w:val="57555F76"/>
    <w:rsid w:val="591E6BD7"/>
    <w:rsid w:val="59C97B46"/>
    <w:rsid w:val="626C4685"/>
    <w:rsid w:val="63967340"/>
    <w:rsid w:val="667E290A"/>
    <w:rsid w:val="69877767"/>
    <w:rsid w:val="6C026926"/>
    <w:rsid w:val="6C140E59"/>
    <w:rsid w:val="71823BEA"/>
    <w:rsid w:val="73002C13"/>
    <w:rsid w:val="76B96BDE"/>
    <w:rsid w:val="7A7872C3"/>
    <w:rsid w:val="7CC860E7"/>
    <w:rsid w:val="7D0B5D59"/>
    <w:rsid w:val="7E4733B9"/>
    <w:rsid w:val="7FD87793"/>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ZW" w:eastAsia="en-ZW"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unhideWhenUsed="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6D7"/>
    <w:pPr>
      <w:spacing w:after="51" w:line="271" w:lineRule="auto"/>
      <w:ind w:left="10" w:hanging="10"/>
      <w:jc w:val="both"/>
    </w:pPr>
    <w:rPr>
      <w:rFonts w:ascii="Calibri" w:eastAsia="Calibri" w:hAnsi="Calibri" w:cs="Calibri"/>
      <w:color w:val="000000"/>
      <w:sz w:val="24"/>
      <w:szCs w:val="22"/>
    </w:rPr>
  </w:style>
  <w:style w:type="paragraph" w:styleId="Heading1">
    <w:name w:val="heading 1"/>
    <w:next w:val="Normal"/>
    <w:link w:val="Heading1Char"/>
    <w:uiPriority w:val="9"/>
    <w:unhideWhenUsed/>
    <w:qFormat/>
    <w:rsid w:val="00B346D7"/>
    <w:pPr>
      <w:keepNext/>
      <w:keepLines/>
      <w:numPr>
        <w:numId w:val="1"/>
      </w:numPr>
      <w:spacing w:after="0" w:line="259" w:lineRule="auto"/>
      <w:ind w:left="10" w:hanging="10"/>
      <w:outlineLvl w:val="0"/>
    </w:pPr>
    <w:rPr>
      <w:rFonts w:ascii="Calibri" w:eastAsia="Calibri" w:hAnsi="Calibri" w:cs="Calibri"/>
      <w:b/>
      <w:color w:val="000000"/>
      <w:sz w:val="36"/>
      <w:szCs w:val="22"/>
    </w:rPr>
  </w:style>
  <w:style w:type="paragraph" w:styleId="Heading2">
    <w:name w:val="heading 2"/>
    <w:next w:val="Normal"/>
    <w:link w:val="Heading2Char"/>
    <w:uiPriority w:val="9"/>
    <w:unhideWhenUsed/>
    <w:qFormat/>
    <w:rsid w:val="00B346D7"/>
    <w:pPr>
      <w:keepNext/>
      <w:keepLines/>
      <w:numPr>
        <w:ilvl w:val="1"/>
        <w:numId w:val="1"/>
      </w:numPr>
      <w:spacing w:after="0" w:line="259" w:lineRule="auto"/>
      <w:ind w:left="10" w:hanging="10"/>
      <w:outlineLvl w:val="1"/>
    </w:pPr>
    <w:rPr>
      <w:rFonts w:ascii="Calibri" w:eastAsia="Calibri" w:hAnsi="Calibri" w:cs="Calibri"/>
      <w:b/>
      <w:color w:val="000000"/>
      <w:sz w:val="32"/>
      <w:szCs w:val="22"/>
    </w:rPr>
  </w:style>
  <w:style w:type="paragraph" w:styleId="Heading3">
    <w:name w:val="heading 3"/>
    <w:next w:val="Normal"/>
    <w:link w:val="Heading3Char"/>
    <w:uiPriority w:val="9"/>
    <w:unhideWhenUsed/>
    <w:qFormat/>
    <w:rsid w:val="00B346D7"/>
    <w:pPr>
      <w:keepNext/>
      <w:keepLines/>
      <w:spacing w:after="0" w:line="259" w:lineRule="auto"/>
      <w:ind w:left="10" w:hanging="10"/>
      <w:outlineLvl w:val="2"/>
    </w:pPr>
    <w:rPr>
      <w:rFonts w:ascii="Calibri" w:eastAsia="Calibri" w:hAnsi="Calibri" w:cs="Calibri"/>
      <w:b/>
      <w:color w:val="000000"/>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46D7"/>
    <w:pPr>
      <w:tabs>
        <w:tab w:val="center" w:pos="4153"/>
        <w:tab w:val="right" w:pos="8306"/>
      </w:tabs>
      <w:snapToGrid w:val="0"/>
    </w:pPr>
    <w:rPr>
      <w:sz w:val="18"/>
      <w:szCs w:val="18"/>
    </w:rPr>
  </w:style>
  <w:style w:type="character" w:styleId="Hyperlink">
    <w:name w:val="Hyperlink"/>
    <w:basedOn w:val="DefaultParagraphFont"/>
    <w:qFormat/>
    <w:rsid w:val="00B346D7"/>
    <w:rPr>
      <w:color w:val="0000FF"/>
      <w:u w:val="single"/>
    </w:rPr>
  </w:style>
  <w:style w:type="character" w:customStyle="1" w:styleId="Heading2Char">
    <w:name w:val="Heading 2 Char"/>
    <w:link w:val="Heading2"/>
    <w:qFormat/>
    <w:rsid w:val="00B346D7"/>
    <w:rPr>
      <w:rFonts w:ascii="Calibri" w:eastAsia="Calibri" w:hAnsi="Calibri" w:cs="Calibri"/>
      <w:b/>
      <w:color w:val="000000"/>
      <w:sz w:val="32"/>
    </w:rPr>
  </w:style>
  <w:style w:type="character" w:customStyle="1" w:styleId="Heading3Char">
    <w:name w:val="Heading 3 Char"/>
    <w:link w:val="Heading3"/>
    <w:qFormat/>
    <w:rsid w:val="00B346D7"/>
    <w:rPr>
      <w:rFonts w:ascii="Calibri" w:eastAsia="Calibri" w:hAnsi="Calibri" w:cs="Calibri"/>
      <w:b/>
      <w:color w:val="000000"/>
      <w:sz w:val="32"/>
    </w:rPr>
  </w:style>
  <w:style w:type="character" w:customStyle="1" w:styleId="Heading1Char">
    <w:name w:val="Heading 1 Char"/>
    <w:link w:val="Heading1"/>
    <w:qFormat/>
    <w:rsid w:val="00B346D7"/>
    <w:rPr>
      <w:rFonts w:ascii="Calibri" w:eastAsia="Calibri" w:hAnsi="Calibri" w:cs="Calibri"/>
      <w:b/>
      <w:color w:val="000000"/>
      <w:sz w:val="36"/>
    </w:rPr>
  </w:style>
  <w:style w:type="paragraph" w:styleId="BalloonText">
    <w:name w:val="Balloon Text"/>
    <w:basedOn w:val="Normal"/>
    <w:link w:val="BalloonTextChar"/>
    <w:rsid w:val="00BD0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D067F"/>
    <w:rPr>
      <w:rFonts w:ascii="Tahoma" w:eastAsia="Calibri" w:hAnsi="Tahoma" w:cs="Tahoma"/>
      <w:color w:val="000000"/>
      <w:sz w:val="16"/>
      <w:szCs w:val="16"/>
    </w:rPr>
  </w:style>
  <w:style w:type="character" w:customStyle="1" w:styleId="array">
    <w:name w:val="array"/>
    <w:basedOn w:val="DefaultParagraphFont"/>
    <w:rsid w:val="00244BE7"/>
  </w:style>
  <w:style w:type="character" w:customStyle="1" w:styleId="object">
    <w:name w:val="object"/>
    <w:basedOn w:val="DefaultParagraphFont"/>
    <w:rsid w:val="00244BE7"/>
  </w:style>
  <w:style w:type="character" w:customStyle="1" w:styleId="toggle">
    <w:name w:val="toggle"/>
    <w:basedOn w:val="DefaultParagraphFont"/>
    <w:rsid w:val="00244BE7"/>
  </w:style>
  <w:style w:type="character" w:customStyle="1" w:styleId="property">
    <w:name w:val="property"/>
    <w:basedOn w:val="DefaultParagraphFont"/>
    <w:rsid w:val="00244BE7"/>
  </w:style>
  <w:style w:type="character" w:customStyle="1" w:styleId="p">
    <w:name w:val="p"/>
    <w:basedOn w:val="DefaultParagraphFont"/>
    <w:rsid w:val="00244BE7"/>
  </w:style>
  <w:style w:type="character" w:customStyle="1" w:styleId="string">
    <w:name w:val="string"/>
    <w:basedOn w:val="DefaultParagraphFont"/>
    <w:rsid w:val="00244BE7"/>
  </w:style>
  <w:style w:type="character" w:customStyle="1" w:styleId="boolean">
    <w:name w:val="boolean"/>
    <w:basedOn w:val="DefaultParagraphFont"/>
    <w:rsid w:val="00244BE7"/>
  </w:style>
  <w:style w:type="character" w:customStyle="1" w:styleId="toggle-end">
    <w:name w:val="toggle-end"/>
    <w:basedOn w:val="DefaultParagraphFont"/>
    <w:rsid w:val="00244BE7"/>
  </w:style>
  <w:style w:type="character" w:customStyle="1" w:styleId="number">
    <w:name w:val="number"/>
    <w:basedOn w:val="DefaultParagraphFont"/>
    <w:rsid w:val="00244BE7"/>
  </w:style>
  <w:style w:type="character" w:customStyle="1" w:styleId="null">
    <w:name w:val="null"/>
    <w:basedOn w:val="DefaultParagraphFont"/>
    <w:rsid w:val="00244BE7"/>
  </w:style>
</w:styles>
</file>

<file path=word/webSettings.xml><?xml version="1.0" encoding="utf-8"?>
<w:webSettings xmlns:r="http://schemas.openxmlformats.org/officeDocument/2006/relationships" xmlns:w="http://schemas.openxmlformats.org/wordprocessingml/2006/main">
  <w:divs>
    <w:div w:id="1294798444">
      <w:bodyDiv w:val="1"/>
      <w:marLeft w:val="0"/>
      <w:marRight w:val="0"/>
      <w:marTop w:val="0"/>
      <w:marBottom w:val="0"/>
      <w:divBdr>
        <w:top w:val="none" w:sz="0" w:space="0" w:color="auto"/>
        <w:left w:val="none" w:sz="0" w:space="0" w:color="auto"/>
        <w:bottom w:val="none" w:sz="0" w:space="0" w:color="auto"/>
        <w:right w:val="none" w:sz="0" w:space="0" w:color="auto"/>
      </w:divBdr>
      <w:divsChild>
        <w:div w:id="2057073890">
          <w:marLeft w:val="0"/>
          <w:marRight w:val="0"/>
          <w:marTop w:val="0"/>
          <w:marBottom w:val="0"/>
          <w:divBdr>
            <w:top w:val="none" w:sz="0" w:space="0" w:color="auto"/>
            <w:left w:val="none" w:sz="0" w:space="0" w:color="auto"/>
            <w:bottom w:val="none" w:sz="0" w:space="0" w:color="auto"/>
            <w:right w:val="none" w:sz="0" w:space="0" w:color="auto"/>
          </w:divBdr>
          <w:divsChild>
            <w:div w:id="125395104">
              <w:marLeft w:val="0"/>
              <w:marRight w:val="0"/>
              <w:marTop w:val="0"/>
              <w:marBottom w:val="0"/>
              <w:divBdr>
                <w:top w:val="none" w:sz="0" w:space="0" w:color="auto"/>
                <w:left w:val="none" w:sz="0" w:space="0" w:color="auto"/>
                <w:bottom w:val="none" w:sz="0" w:space="0" w:color="auto"/>
                <w:right w:val="none" w:sz="0" w:space="0" w:color="auto"/>
              </w:divBdr>
              <w:divsChild>
                <w:div w:id="19462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3199">
          <w:marLeft w:val="0"/>
          <w:marRight w:val="0"/>
          <w:marTop w:val="0"/>
          <w:marBottom w:val="0"/>
          <w:divBdr>
            <w:top w:val="none" w:sz="0" w:space="0" w:color="auto"/>
            <w:left w:val="none" w:sz="0" w:space="0" w:color="auto"/>
            <w:bottom w:val="none" w:sz="0" w:space="0" w:color="auto"/>
            <w:right w:val="none" w:sz="0" w:space="0" w:color="auto"/>
          </w:divBdr>
          <w:divsChild>
            <w:div w:id="328099677">
              <w:marLeft w:val="0"/>
              <w:marRight w:val="0"/>
              <w:marTop w:val="0"/>
              <w:marBottom w:val="0"/>
              <w:divBdr>
                <w:top w:val="none" w:sz="0" w:space="0" w:color="auto"/>
                <w:left w:val="none" w:sz="0" w:space="0" w:color="auto"/>
                <w:bottom w:val="none" w:sz="0" w:space="0" w:color="auto"/>
                <w:right w:val="none" w:sz="0" w:space="0" w:color="auto"/>
              </w:divBdr>
              <w:divsChild>
                <w:div w:id="387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youtube.com/watch?v=-yniuX-Poyw"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ibm.com/articles/introduction-watson-discovery/" TargetMode="External"/><Relationship Id="rId2" Type="http://schemas.openxmlformats.org/officeDocument/2006/relationships/numbering" Target="numbering.xml"/><Relationship Id="rId16" Type="http://schemas.openxmlformats.org/officeDocument/2006/relationships/hyperlink" Target="https://node-red-oldla.eu-gb.mybluemix.net/ui/"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ode-red-wnbgt.eu-gb.mybluemix.net/ui/"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riteesh</dc:creator>
  <cp:lastModifiedBy>pooja reddy</cp:lastModifiedBy>
  <cp:revision>2</cp:revision>
  <dcterms:created xsi:type="dcterms:W3CDTF">2020-06-15T17:16:00Z</dcterms:created>
  <dcterms:modified xsi:type="dcterms:W3CDTF">2020-06-15T17:16:00Z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